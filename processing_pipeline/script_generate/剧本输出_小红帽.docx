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0"/>
          <w:sz w:val="20"/>
        </w:rPr>
        <w:t>【旁白】（温柔舒缓的语调）这是一个关于爱与馈赠的故事。在很久很久以前，有一个像清晨露珠般纯净可爱的小姑娘。她那双会说话的大眼睛总是闪烁着善良的光芒，粉嫩的脸颊上永远挂着甜美的笑容。无论走到哪里，路过的行人都会不由自主地对她露出微笑。（语气转为深情）但在所有喜爱她的人当中，最疼爱她的莫过于那位慈祥的老奶奶。每当小姑娘蹦蹦跳跳地来到奶奶的小屋，老人布满皱纹的脸上就会绽放出比阳光还要温暖的笑容。（稍作停顿）这位老人对孙女的宠爱啊，简直到了有求必应的地步——小姑娘想要天上的星星，奶奶就会为她摘下最亮的那一颗；想要林间的蝴蝶，奶奶就会为她编织最美的捕蝶网。（语气渐缓）这份毫无保留的爱，在平凡的日子里静静流淌着...</w:t>
      </w:r>
    </w:p>
    <w:p>
      <w:r>
        <w:rPr>
          <w:b w:val="0"/>
          <w:sz w:val="20"/>
        </w:rPr>
        <w:t>（温暖慈爱的语调）在一个阳光明媚的午后，慈祥的奶奶从她的百宝箱里小心翼翼地取出一件特别的礼物。那顶用上等丝绒缝制的小红帽，在阳光下泛着柔和的光泽。奶奶满眼笑意地将这顶精致的帽子戴在小姑娘头上，大小刚好合适。小红帽衬得小姑娘的脸蛋更加粉嫩可爱，就像童话里走出来的小精灵。奶奶满意地端详着，眼里盛满了化不开的疼爱。</w:t>
      </w:r>
    </w:p>
    <w:p>
      <w:r>
        <w:rPr>
          <w:b w:val="0"/>
          <w:sz w:val="20"/>
        </w:rPr>
        <w:t>旁白：（语气轻柔，带着慈爱的笑意）从此以后，这个可爱的小姑娘就再也不愿摘下这顶心爱的小红帽了。无论是去集市还是去田野，她总是戴着奶奶送的这顶丝绒帽子。渐渐地，村里的人们都亲切地唤她作"小红帽"。这顶鲜红的小帽子，成了她最特别的标志，就像奶奶对她无条件的爱一样，永远温暖着她的心。</w:t>
      </w:r>
    </w:p>
    <w:p>
      <w:r>
        <w:rPr>
          <w:b/>
          <w:sz w:val="24"/>
        </w:rPr>
        <w:t>妈妈：（温柔地整理着小红帽的衣领）来，我的小宝贝，奶奶特意给你准备了你最爱吃的蜂蜜蛋糕，还有她珍藏的葡萄酒。奶奶最近身子不太舒服，这些能让她快些好起来。（轻轻把篮子递给小红帽）趁着太阳还没升得太高，快些出发吧。（担忧地叮嘱）记住要沿着大路走，别像上次那样蹦蹦跳跳的，要是摔倒了，蛋糕可就要撒一地啦。（笑着点点小红帽的鼻子）见到奶奶要先问好，可不能一进门就到处乱翻，知道吗？</w:t>
      </w:r>
    </w:p>
    <w:p>
      <w:r>
        <w:rPr>
          <w:b/>
          <w:sz w:val="24"/>
        </w:rPr>
        <w:t>小红帽：*一边整理着红色的小帽子，一边乖巧地点头*"妈妈您放心吧，我一定会小心的！" *轻轻拍了拍装着蛋糕和葡萄酒的小篮子* "我会慢慢走大路，不会贪玩跑开的。到了奶奶家我会先问好，也不会到处乱看的。"*踮起脚尖亲了亲妈妈的脸颊* "我现在就出发啦，等奶奶病好了，我们一起去采野花好不好？"</w:t>
      </w:r>
    </w:p>
    <w:p>
      <w:r>
        <w:rPr>
          <w:b w:val="0"/>
          <w:sz w:val="20"/>
        </w:rPr>
        <w:t>[旁白]\n(用温和而略带担忧的语气)\n小红帽的奶奶独自住在村子外那片幽深的森林里，从她家到奶奶的小木屋，要走很长很长的一段路。清晨的阳光透过树叶间的缝隙洒在小路上，为独自赶路的小女孩照亮前行的方向。</w:t>
      </w:r>
    </w:p>
    <w:p>
      <w:r>
        <w:rPr>
          <w:b w:val="0"/>
          <w:sz w:val="20"/>
        </w:rPr>
        <w:t>清晨的阳光透过树叶的间隙，在森林小径上洒下斑驳的光影。小红帽提着装满蛋糕和葡萄酒的篮子，哼着欢快的歌谣走在去奶奶家的路上。就在这时，灌木丛中传来沙沙的声响。一只毛色灰暗的大灰狼从树后踱步而出，挡在了小路中央。它眯着黄色的眼睛，露出似笑非笑的表情。天真无邪的小红帽停下脚步，好奇地打量着这个陌生的动物。她不知道森林里的危险，更不明白眼前这个生物暗藏的恶意。在她纯真的世界里，所有生灵都是友善的。"你好啊，小姑娘。"大灰狼用刻意放柔的声音说道，尾巴轻轻摇晃着，像是在示好。小红帽毫无戒备地报以甜美的微笑，完全没注意到狼眼中闪过的狡黠光芒。</w:t>
      </w:r>
    </w:p>
    <w:p>
      <w:r>
        <w:rPr>
          <w:b/>
          <w:sz w:val="24"/>
        </w:rPr>
        <w:t>狼：（狼眯起眼睛，露出一个友善的笑容，尾巴轻轻摇晃）"你好啊，小红帽~这么早要去哪儿呀？森林里可不太安全呢~"</w:t>
      </w:r>
    </w:p>
    <w:p>
      <w:r>
        <w:rPr>
          <w:b/>
          <w:sz w:val="24"/>
        </w:rPr>
        <w:t>小红帽：（蹦蹦跳跳地走近，天真地歪着头）"不客气呀，狼先生！您也住在森林里吗？我正要去看望奶奶呢，她住在森林的另一头，要走好久好久的路~"</w:t>
      </w:r>
    </w:p>
    <w:p>
      <w:r>
        <w:rPr>
          <w:b/>
          <w:sz w:val="24"/>
        </w:rPr>
        <w:t>狼：（眯起狡猾的眼睛，装作友善地歪着头）"小红帽，这么早要到哪里去呀？"</w:t>
      </w:r>
    </w:p>
    <w:p>
      <w:r>
        <w:rPr>
          <w:b/>
          <w:sz w:val="24"/>
        </w:rPr>
        <w:t>小红帽：(挎着篮子蹦蹦跳跳)我要到奶奶家去！妈妈让我给奶奶送些刚烤好的蛋糕和新鲜水果呢~</w:t>
      </w:r>
    </w:p>
    <w:p>
      <w:r>
        <w:rPr>
          <w:b/>
          <w:sz w:val="24"/>
        </w:rPr>
        <w:t>狼：（眯起眼睛，露出狡黠的笑容）哎呀呀，小红帽，你那围裙下面藏着什么好东西呀？让我猜猜看...是不是给奶奶带的美味点心？</w:t>
      </w:r>
    </w:p>
    <w:p>
      <w:r>
        <w:rPr>
          <w:b/>
          <w:sz w:val="24"/>
        </w:rPr>
        <w:t>小红帽：(一边整理着围裙，一边开心地说)是妈妈昨天特意烤的蛋糕哦，还有一瓶甜甜的葡萄酒呢！奶奶生病了，这些好吃的准能让她的病快快好起来~</w:t>
      </w:r>
    </w:p>
    <w:p>
      <w:r>
        <w:rPr>
          <w:b/>
          <w:sz w:val="24"/>
        </w:rPr>
        <w:t>狼：（眯起眼睛，露出狡黠的笑容）"哦～亲爱的小红帽，你奶奶住在森林深处的那座小木屋里对吧？就是那棵大橡树旁边..."（假装漫不经心地用爪子梳理毛发）"我前几天还路过那儿呢～"</w:t>
      </w:r>
    </w:p>
    <w:p>
      <w:r>
        <w:rPr>
          <w:b/>
          <w:sz w:val="24"/>
        </w:rPr>
        <w:t>小红帽：（一边蹦蹦跳跳地往前走，一边用手指着远处的树林）"奶奶家呀，进了林子还要走好远好远呢！就在那三棵特别大的橡树底下，房子周围还有一圈矮矮的核桃树篱笆。（歪着头想了想）哎呀，你这么聪明，肯定知道那个地方吧？"</w:t>
      </w:r>
    </w:p>
    <w:p>
      <w:r>
        <w:rPr>
          <w:b w:val="0"/>
          <w:sz w:val="20"/>
        </w:rPr>
        <w:t>（阴森低沉的旁白）夜幕低垂的森林中，一双狡黠的狼眼在暗处闪烁着危险的光芒。它贪婪地注视着眼前这个天真无邪的小女孩，尖利的爪子不自觉地在地上划出几道痕迹。（语气逐渐阴险）当小红帽还在天真地描述着奶奶家的位置时，这头狡猾的野兽已经在心中盘算着最恶毒的计划。它舔了舔锋利的獠牙，想象着这对祖孙细嫩的皮肉，唾液不受控制地从嘴角滴落。（音调突然压低）"这小东西...可比那个干瘪的老太婆美味多了..."狼在心里暗自盘算，尾巴危险地轻轻摆动，"得想个万全之策...让她们都成为我的盘中餐..."（背景音效：远处传来乌鸦的啼叫）狡猾的猎手已经锁定了猎物，一场精心策划的狩猎即将在这片看似平静的森林里上演...</w:t>
      </w:r>
    </w:p>
    <w:p>
      <w:r>
        <w:rPr>
          <w:b/>
          <w:sz w:val="24"/>
        </w:rPr>
        <w:t>狼：（用温柔诱骗的语气，眼睛闪烁着狡黠的光）小红帽，你看周围这些花多么美丽啊！干吗不回头看一看呢？（假装陶醉地深吸一口气）还有这些小鸟，它们唱得多么动听啊！（歪着头装作关心的样子）你大概根本没有听到吧？（张开双臂夸张地比划着）林子里的一切多么美好啊，而你却只管往前走，就像是去上学一样～</w:t>
      </w:r>
    </w:p>
    <w:p>
      <w:r>
        <w:rPr>
          <w:b w:val="0"/>
          <w:sz w:val="20"/>
        </w:rPr>
        <w:t>【旁白】(舒缓的语调)阳光透过茂密的树冠，在林间洒下斑驳的光影。小红帽停下脚步，仰起稚嫩的脸庞，被眼前的美景所吸引。金色的光点在枝叶间跳跃，野花在微风中轻轻摇曳，仿佛在向她招手。(语气转为轻快)她忽然灵光一闪，眼睛亮了起来。心想：要是能给亲爱的奶奶带上一束鲜花，老人家该有多开心啊！反正时间还早，稍微耽搁一会儿也无妨。(略带担忧的语调)就这样，小红帽离开了那条安全的大路，蹦蹦跳跳地钻进了林子深处。她不知道的是，那双贪婪的眼睛正紧盯着她的一举一动...</w:t>
      </w:r>
    </w:p>
    <w:p>
      <w:r>
        <w:rPr>
          <w:b w:val="0"/>
          <w:sz w:val="20"/>
        </w:rPr>
        <w:t>[低沉阴险的旁白声]就在小红帽沉醉于采花的欢乐时，那只狡猾的狼早已悄然行动。它矫健的身影在林间快速穿梭，朝着奶奶的小屋飞奔而去。狼眼中闪烁着贪婪的光芒，嘴角挂着阴险的笑容。[脚步声渐近]很快，狼就站在了奶奶家门前。它整了整"衣冠"，抬起爪子，轻轻叩响了木门。[敲门声：咚咚咚]"是谁呀？"屋内传来奶奶虚弱的声音。狼的喉咙里发出得意的低笑，它知道，自己的计划正在一步步实现...</w:t>
      </w:r>
    </w:p>
    <w:p>
      <w:r>
        <w:rPr>
          <w:b/>
          <w:sz w:val="24"/>
        </w:rPr>
        <w:t>奶奶：（慈祥的声音从门内传来）哎呀，是谁在外头敲门呀？是小红帽来了吗？奶奶正等着你呢！</w:t>
      </w:r>
    </w:p>
    <w:p>
      <w:r>
        <w:rPr>
          <w:b/>
          <w:sz w:val="24"/>
        </w:rPr>
        <w:t>狼：（压低嗓音，模仿小红帽清脆的声线）"是小红帽呀~"（爪子轻轻挠着门板）"奶奶，我给您带了好吃的蛋糕和葡萄酒呢~"（喉咙里发出贪婪的吞咽声）"快...快开门让我进去呀~"</w:t>
      </w:r>
    </w:p>
    <w:p>
      <w:r>
        <w:rPr>
          <w:b/>
          <w:sz w:val="24"/>
        </w:rPr>
        <w:t>奶奶：（虚弱但慈祥的声音从屋内传来）"哎哟，是小乖乖来啦...门栓你自个儿拉一下就好咯...奶奶这两天身子骨不中用，躺在床上起不来呢..."</w:t>
      </w:r>
    </w:p>
    <w:p>
      <w:r>
        <w:rPr>
          <w:b w:val="0"/>
          <w:sz w:val="20"/>
        </w:rPr>
        <w:t>（低沉而富有戏剧性的旁白声）"狡猾的狼迫不及待地伸出爪子，轻轻一拉门栓。随着'咔嗒'一声轻响，那扇看似坚固的木门竟毫无防备地打开了。门轴发出微弱的吱呀声，仿佛在为即将发生的悲剧发出最后的叹息。温暖的烛光从门缝中流淌而出，照在狼那张因贪婪而扭曲的脸上。这一刻，森林里最古老的骗局即将得逞..."（语气转为阴森）"而可怜的老奶奶，还浑然不觉地躺在床上，等待着心爱的小孙女..."</w:t>
      </w:r>
    </w:p>
    <w:p>
      <w:r>
        <w:rPr>
          <w:b w:val="0"/>
          <w:sz w:val="20"/>
        </w:rPr>
        <w:t>（低沉而紧张的旁白声）夜色渐深，木屋内的烛光摇曳。狼的眼中闪过一丝凶光，它猛地扑向床榻。可怜的老奶奶还未来得及呼救，就被那血盆大口整个吞下。屋内只余下一阵令人毛骨悚然的吞咽声，和狼满足地舔着嘴唇的声响。</w:t>
      </w:r>
    </w:p>
    <w:p>
      <w:r>
        <w:rPr>
          <w:b w:val="0"/>
          <w:sz w:val="20"/>
        </w:rPr>
        <w:t>昏暗的房间里，狼的身影在烛光下晃动。它熟练地套上奶奶的睡袍，粗糙的爪子笨拙地系着衣带。那顶带花边的睡帽歪歪斜斜地戴在它毛茸茸的头上，几撮灰毛不听话地从帽檐钻出来。床单被掀起又落下，狼庞大的身躯陷进松软的床垫。它最后拉了拉床边的帘子，厚重的布料缓缓合拢，将床上那个诡异的轮廓遮得若隐若现。月光透过窗帘的缝隙，在绣花被面上投下斑驳的光影。房间里重归寂静，只有床幔随着呼吸轻轻起伏。等待的戏码，已经准备就绪。</w:t>
      </w:r>
    </w:p>
    <w:p>
      <w:r>
        <w:rPr>
          <w:b w:val="0"/>
          <w:sz w:val="20"/>
        </w:rPr>
        <w:t>夕阳的余晖洒在林间小路上，小红帽像只欢快的小蝴蝶，在野花丛中轻盈地穿梭。她全然不知，就在不远处的木屋里，一场骇人的变故已经发生。她的小手小心翼翼地采摘着最鲜艳的花朵，时而蹲下身子闻闻花香，时而踮起脚尖去够高处的花枝。每一朵野花都被她视若珍宝，要送给最亲爱的外婆。微风拂过，花朵轻轻摇曳，仿佛在提醒着什么。但沉浸在采花乐趣中的小红帽，完全没有注意到时间的流逝，也没有听见远处木门被撞开的声响。她哼着欢快的小调，继续在花丛中流连，殊不知危险正在外婆的小屋里静静等待。</w:t>
      </w:r>
    </w:p>
    <w:p>
      <w:r>
        <w:rPr>
          <w:b w:val="0"/>
          <w:sz w:val="20"/>
        </w:rPr>
        <w:t>屋门大敞着，在风中轻轻摇晃，发出吱呀的声响。小红帽站在门口，手里还攥着一把刚采的野花，花瓣上的露珠在阳光下闪闪发亮。她歪着头，红斗篷的帽兜滑落到肩上，露出困惑的表情。"奇怪..."她小声嘀咕着，声音几乎被风吹散。往常奶奶总是把门关得严严实实的，说这样才不会被森林里的冷风吹到。小红帽的指尖无意识地捻着一朵雏菊，眼睛在昏暗的门洞和阳光明媚的室外来回扫视。她向前迈了一小步，又迟疑地停住。屋内的寂静像是有形的重量，压得她胸口发闷。野花的清香混合着屋内飘出的陈旧气息，形成一种说不出的古怪味道。小红帽的眉头皱得更紧了，手中的花束不知不觉被攥得更紧了些。</w:t>
      </w:r>
    </w:p>
    <w:p>
      <w:r>
        <w:rPr>
          <w:b w:val="0"/>
          <w:sz w:val="20"/>
        </w:rPr>
        <w:t>[低沉而略带紧张的旁白](屋内光线昏暗，只有窗帘缝隙透进几缕阳光)她踌躇地迈过门槛，木地板发出轻微的吱呀声。往日温馨的奶奶家此刻却弥漫着说不出的诡异。手指不自觉地绞紧了裙摆，喉咙发紧。(镜头特写她微微颤抖的嘴唇)"天哪..."她在心里喃喃自语，目光扫过异常安静的室内，"平常我那么喜欢来奶奶家，今天怎么..."(突然一阵风吹动窗帘，影子在地板上晃动)她深吸一口气，声音在空荡的房间里显得格外响亮："早上好！"(沉默持续了三秒，只有挂钟的滴答声回应着她)</w:t>
      </w:r>
    </w:p>
    <w:p>
      <w:r>
        <w:rPr>
          <w:b/>
          <w:sz w:val="24"/>
        </w:rPr>
        <w:t>小红帽：（一边踮着脚往床边走，一边怯生生地扯着围裙角）"哎，奶奶..."（突然瞪大眼睛后退了半步）"你的耳朵...怎么变得这么大呀？"（声音越来越小，带着颤抖）</w:t>
      </w:r>
    </w:p>
    <w:p>
      <w:r>
        <w:rPr>
          <w:b/>
          <w:sz w:val="24"/>
        </w:rPr>
        <w:t>狼：（用低沉沙哑的嗓音模仿奶奶说话）"为了更好地听你说话呀，乖乖。"（狼爪不自觉地磨蹭着床单）</w:t>
      </w:r>
    </w:p>
    <w:p>
      <w:r>
        <w:rPr>
          <w:b/>
          <w:sz w:val="24"/>
        </w:rPr>
        <w:t>小红帽：（声音微微发颤，手指不安地绞着裙边）"可是...可是奶奶，你的眼睛怎么这样大呀？我记得...我记得以前不是这样的..."</w:t>
      </w:r>
    </w:p>
    <w:p>
      <w:r>
        <w:rPr>
          <w:b/>
          <w:sz w:val="24"/>
        </w:rPr>
        <w:t>狼：*用温柔又略带沙哑的声音，模仿奶奶的语气*"哎呀，我的小乖乖，奶奶的眼睛大一点，才能把你这可爱的小脸蛋儿看得更清楚呀~"*轻轻咳嗽两声，继续用慈祥的语气说*"你看，奶奶老了，眼神也不太好使了。要不是眼睛大一点，怎么看得清我们小红帽今天穿的漂亮裙子呢？"</w:t>
      </w:r>
    </w:p>
    <w:p>
      <w:r>
        <w:rPr>
          <w:b/>
          <w:sz w:val="24"/>
        </w:rPr>
        <w:t>小红帽：（用沙哑的声音模仿奶奶的语气）"为了能更好地抱住你呀，我的小乖乖~"</w:t>
      </w:r>
    </w:p>
    <w:p>
      <w:r>
        <w:rPr>
          <w:b/>
          <w:sz w:val="24"/>
        </w:rPr>
        <w:t>狼：(用沙哑的嗓音模仿着老妇人的语调) 可以更好地抱着你呀，我的小乖乖~</w:t>
      </w:r>
    </w:p>
    <w:p>
      <w:r>
        <w:rPr>
          <w:b/>
          <w:sz w:val="24"/>
        </w:rPr>
        <w:t>小红帽：（用沙哑的声音，带着一丝狡黠的笑意）"那是为了更方便吃掉你啊，我亲爱的孩子~"</w:t>
      </w:r>
    </w:p>
    <w:p>
      <w:r>
        <w:rPr>
          <w:b/>
          <w:sz w:val="24"/>
        </w:rPr>
        <w:t>狼：（突然露出狰狞的獠牙，声音变得低沉沙哑）"呵呵呵...因为可以一口把你吃掉呀！"</w:t>
      </w:r>
    </w:p>
    <w:p>
      <w:r>
        <w:rPr>
          <w:b w:val="0"/>
          <w:sz w:val="20"/>
        </w:rPr>
        <w:t>[旁白]（低沉而缓慢的叙述）就在狼说完那句"可以一口把你吃掉呀"的瞬间，它猛地从床上跃起，那张血盆大口骤然张开。可怜的小红帽还来不及发出一声惊呼，就被整个吞进了黑暗的胃袋里。（语气转为阴森）狼满意地舔了舔嘴唇，打了个饱嗝，慢悠悠地重新躺回床上。不一会儿，房间里就响起了震耳欲聋的鼾声，那声音大得连窗玻璃都在微微颤动。（意味深长地停顿）而此时的小红帽，正被困在狼的肚子里，四周一片漆黑...</w:t>
      </w:r>
    </w:p>
    <w:p>
      <w:r>
        <w:rPr>
          <w:b w:val="0"/>
          <w:sz w:val="20"/>
        </w:rPr>
        <w:t>[低沉而紧张的旁白声]就在这时，一位身背猎枪的猎人恰好经过小屋门前。他停下脚步，皱起眉头，竖起耳朵仔细聆听。屋内传来的鼾声如雷贯耳，震得窗棂都在微微颤动。[语气转为警觉]猎人粗糙的手掌不自觉地握紧了猎枪，心想："这老太太的鼾声未免太响了些...该不会是出了什么意外？"他犹豫片刻，终于下定决心推开了吱呀作响的木门。[节奏加快，语气紧张]屋内光线昏暗，猎人眯起眼睛，小心翼翼地朝床铺走去。随着距离拉近，他的心跳越来越快。当看清床上躺着的庞然大物时，猎人的瞳孔骤然收缩——[突然停顿，压低声音]那根本不是年迈的老太太，而是一只毛色灰暗、肚子鼓胀的狼！它的嘴角还残留着一丝可疑的红色痕迹...</w:t>
      </w:r>
    </w:p>
    <w:p>
      <w:r>
        <w:rPr>
          <w:b/>
          <w:sz w:val="24"/>
        </w:rPr>
        <w:t>猎人：（压低声音，带着愤怒和警惕）"哼，你这老坏蛋，我翻遍了整片林子都没逮到你，原来躲在这儿装老太太呢！"（一边说一边悄悄举起猎枪）</w:t>
      </w:r>
    </w:p>
    <w:p>
      <w:r>
        <w:rPr>
          <w:b w:val="0"/>
          <w:sz w:val="20"/>
        </w:rPr>
        <w:t>猎人缓缓举起猎枪，冰冷的枪管对准了熟睡中的狼。就在他即将扣动扳机的瞬间，一个念头突然闪过他的脑海。他眯起眼睛，仔细打量着狼鼓胀的肚皮——那起伏的弧度似乎不太寻常。"等等..."猎人低声自语，手指从扳机上微微松开。他想起村里关于这头狡猾老狼的传闻，想起小红帽今早说要来看望奶奶的事。狼肚皮下传来的微弱动静让他更加确信——那绝不只是消化食物的声响。猎人慢慢放下猎枪，锐利的目光在屋内搜寻着。他轻手轻脚地走向厨房，取来一把锋利的剪刀。回到床边时，狼依然鼾声如雷，对即将到来的命运浑然不觉。</w:t>
      </w:r>
    </w:p>
    <w:p>
      <w:r>
        <w:rPr>
          <w:b w:val="0"/>
          <w:sz w:val="20"/>
        </w:rPr>
        <w:t>[低沉而紧张的旁白声]（背景音效：剪刀"咔嚓"作响的声音）猎人放下猎枪，目光在屋内搜寻着。他的视线落在了一把锋利的剪刀上。他轻手轻脚地拿起剪刀，锋利的刀刃在昏暗的屋内闪着寒光。（剪刀开合的金属声）猎人屏住呼吸，慢慢靠近熟睡中的狼。狼的肚皮随着鼾声一起一伏，丝毫没有察觉到危险临近。猎人深吸一口气，将剪刀对准了狼的肚皮...（布料撕裂般的音效）剪刀缓缓刺入，猎人小心翼翼地划开一道口子。狼的皮毛向两边分开，露出里面暗红色的血肉。猎人强忍着不适，继续扩大切口...（剪刀剪开组织的黏腻声）突然，狼的肚皮下似乎有什么东西在动！猎人的手停顿了一下，眼中闪过一丝希望的光芒...</w:t>
      </w:r>
    </w:p>
    <w:p>
      <w:r>
        <w:rPr>
          <w:b w:val="0"/>
          <w:sz w:val="20"/>
        </w:rPr>
        <w:t>他刚剪了两下，锋利的剪刀划开狼的皮毛，一抹鲜艳的红色突然闯入视线。那顶熟悉的小红帽，此刻正静静地躺在狼的肚子里，仿佛在无声地诉说着惊心动魄的遭遇。</w:t>
      </w:r>
    </w:p>
    <w:p>
      <w:r>
        <w:rPr>
          <w:b w:val="0"/>
          <w:sz w:val="20"/>
        </w:rPr>
        <w:t>猎人手中的剪刀继续在狼腹中划开一道口子，刀锋所过之处，狼毛纷纷散落。突然，一个小小的红色身影从裂口中蹦了出来——是小红帽！她拍打着裙摆上的狼毛，惊魂未定地喊道："真把我吓坏了！狼肚子里黑漆漆的。"她的声音里还带着些许颤抖。就在这时，狼肚子里又传来一阵窸窣声。猎人赶紧伸手搀扶，只见白发苍苍的奶奶颤巍巍地爬了出来。她大口喘着气，胸口剧烈起伏，显然在狼肚子里憋闷了太久。阳光照在她苍白的脸上，她眯起眼睛，似乎还不适应这突如其来的光亮。</w:t>
      </w:r>
    </w:p>
    <w:p>
      <w:r>
        <w:rPr>
          <w:b w:val="0"/>
          <w:sz w:val="20"/>
        </w:rPr>
        <w:t>小红帽见状，立刻行动起来。她灵巧地转身跑开，不一会儿就抱着几块沉甸甸的大石头回来了。小姑娘咬着嘴唇，小心翼翼地将这些石头一块接一块地塞进狼被剪开的肚子里。每放一块石头，狼的肚子就明显地鼓胀一分。</w:t>
      </w:r>
    </w:p>
    <w:p>
      <w:r>
        <w:rPr>
          <w:b w:val="0"/>
          <w:sz w:val="20"/>
        </w:rPr>
        <w:t>【旁白】（低沉而富有戏剧性的语调）就在这千钧一发之际，那头贪婪的狼终于从昏睡中苏醒过来。它挣扎着想要起身逃跑，但肚子里沉甸甸的大石头让它动弹不得。只见它踉踉跄跄地刚支起前腿，沉重的石块就把它狠狠拽回地面——"砰！"一声闷响，恶狼重重摔在地上，再也爬不起来了。（语气转为轻快）就这样，这个作恶多端的坏家伙终于得到了应有的惩罚。阳光透过树叶的缝隙洒下来，仿佛在为小红帽和奶奶庆祝这场惊险的胜利。</w:t>
      </w:r>
    </w:p>
    <w:p>
      <w:r>
        <w:rPr>
          <w:b w:val="0"/>
          <w:sz w:val="20"/>
        </w:rPr>
        <w:t>（用温暖而欢快的语气）\n"瞧啊！三个人的脸上都绽放出灿烂的笑容。小红帽欢快地拍着小手，奶奶慈爱地抚摸着孙女的头发，而猎人则欣慰地看着这温馨的一幕。阳光透过树林洒在他们身上，仿佛连大自然都在为他们的胜利而欢呼。经历了这场惊险的冒险后，此刻的喜悦显得格外珍贵。"</w:t>
      </w:r>
    </w:p>
    <w:p>
      <w:r>
        <w:rPr>
          <w:b w:val="0"/>
          <w:sz w:val="20"/>
        </w:rPr>
        <w:t>（低沉而富有戏剧性的旁白声）镜头缓缓扫过森林小屋前的空地..."猎人熟练地剥下那匹恶狼的皮毛，扛在肩上大步流星地往家走去。他那双粗糙的大手还残留着与狼搏斗时的力量。"画面转向屋内..."老奶奶坐在摇椅上，细细品尝着小孙女带来的蛋糕和葡萄酒。温暖的阳光透过窗户洒在她布满皱纹的脸上，那久违的红润又悄悄爬上了她的双颊。"镜头聚焦在小红帽身上..."而我们的主人公小红帽，此刻正出神地望着远方。她的手指无意识地绞着围裙边，心里暗暗发誓：'从今往后，若是妈妈不允许，我绝不会再独自离开大路，跑进这危险的森林了。'"（语气转为轻快）"夕阳的余晖中，三个人的剪影构成了一幅温馨的画面。这场惊心动魄的冒险，终于画上了圆满的句号。"</w:t>
      </w:r>
    </w:p>
    <w:p>
      <w:r>
        <w:rPr>
          <w:b w:val="0"/>
          <w:sz w:val="20"/>
        </w:rPr>
        <w:t>人们常说，小红帽的故事并未就此结束。后来，善良的小姑娘又一次提着香喷喷的蛋糕去看望奶奶。阳光透过树叶洒在林间小路上，斑驳的光影中，一只狡猾的狼再次出现了。它装作和善的模样，试图用花言巧语引诱小红帽偏离安全的道路。(旁白语气转为意味深长)\n但这一次，小红帽牢牢记得上次的教训。她紧抿着嘴唇，眼神坚定地看着前方的大路，对狼的甜言蜜语充耳不闻。微风拂过她的红斗篷，仿佛在为她明智的选择而欢欣鼓舞。(语调转为轻快)\n看啊，成长就是这样奇妙。曾经那个容易受骗的小姑娘，如今已经学会了辨别危险，坚守原则。森林依旧美丽，但小红帽明白，只有保持警惕，才能真正享受这份美好。</w:t>
      </w:r>
    </w:p>
    <w:p>
      <w:r>
        <w:rPr>
          <w:b w:val="0"/>
          <w:sz w:val="20"/>
        </w:rPr>
        <w:t>旁白：（语气轻快中带着欣慰）这一次啊，小红帽可学聪明了。她紧紧攥着篮子把手，小脸绷得紧紧的，任凭那狡猾的狼在旁边花言巧语，就是连头都不偏一下。（语速渐快）她迈着坚定的步子，红色斗篷在身后欢快地摆动，像一面胜利的小旗帜。（转为意味深长的语调）看来上次的教训，确实让这个小姑娘长大了呢。</w:t>
      </w:r>
    </w:p>
    <w:p>
      <w:r>
        <w:rPr>
          <w:b/>
          <w:sz w:val="24"/>
        </w:rPr>
        <w:t>小红帽：(一边帮奶奶整理被子，一边心有余悸地说)奶奶，我今天在路上又遇到那只大灰狼了！它假惺惺地跟我打招呼说"你好"，可那双眼睛啊...绿莹莹的，凶得很！要不是我一直走在大路上，它肯定又要像上次那样想吃掉我了...(突然停下动作，打了个寒颤)</w:t>
      </w:r>
    </w:p>
    <w:p>
      <w:r>
        <w:rPr>
          <w:b/>
          <w:sz w:val="24"/>
        </w:rPr>
        <w:t>奶奶：（一边颤巍巍地起身去关门，一边用慈祥但坚定的语气说）"哎哟我的小乖乖，咱们可得把门关严实咯。那坏心眼的狼崽子要是敢来，看奶奶不拿擀面杖教训它！"</w:t>
      </w:r>
    </w:p>
    <w:p>
      <w:r>
        <w:rPr>
          <w:b w:val="0"/>
          <w:sz w:val="20"/>
        </w:rPr>
        <w:t>（低沉而紧张的旁白声）暮色渐沉，木屋外传来沉重的脚步声。突然——"咚咚咚"！急促的敲门声打破了林间的寂静。那声音故作甜美，却掩饰不住贪婪的本性："奶奶~快开门呀~我是小红帽，给您送蛋糕来了~"（停顿片刻，语气转为警觉）屋内，祖孙俩屏住呼吸。小红帽紧紧攥着奶奶的衣角，老奶奶的手则牢牢按在门栓上。她们对视一眼，默契地保持着沉默。（声音渐轻，带着紧张感）敲门声越来越急，越来越重。那伪装的声音开始变得焦躁，却始终得不到回应。月光下，隐约可见一个黑影在门外来回踱步，尾巴不耐烦地甩动着...</w:t>
      </w:r>
    </w:p>
    <w:p>
      <w:r>
        <w:rPr>
          <w:b w:val="0"/>
          <w:sz w:val="20"/>
        </w:rPr>
        <w:t>（低沉而紧张的语调）那匹披着灰毛的野兽不死心地绕着木屋转悠，粗壮的爪子踩在落叶上发出沙沙的声响。它时而停下脚步，竖起耳朵倾听屋内的动静，时而用鼻子贴着门缝嗅探。转了两三圈后，这狡猾的猎食者突然纵身一跃，悄无声息地攀上了屋顶。此刻，它正伏在烟囱旁，贪婪的目光紧盯着村道方向，盘算着在暮色降临时尾随那个戴红帽的小姑娘...（声音渐弱）</w:t>
      </w:r>
    </w:p>
    <w:p>
      <w:r>
        <w:rPr>
          <w:b w:val="0"/>
          <w:sz w:val="20"/>
        </w:rPr>
        <w:t>（低沉而警觉的旁白）夜深了，风轻轻摇动着木屋的窗棂。奶奶那双布满皱纹的手紧紧攥着窗帘一角，透过缝隙注视着屋外那个徘徊的黑影。她的眼神里没有恐惧，只有岁月沉淀的智慧与警惕。（语气转为坚定）是的，这位历经沧桑的老人早已看穿了一切。当那故作甜腻的呼唤声在门外响起时，她布满老茧的手指就无声地攥紧了围裙。那双看透世事的眼睛微微眯起——她太熟悉真正的小红帽欢快的脚步声了。（语速放缓，带着洞悉一切的从容）屋顶传来的细微响动让奶奶嘴角浮现出一丝冷笑。她轻轻拉上窗帘，转身时烛光在她银白的发丝上跳动。这位睿智的老人知道，有些野兽再狡猾，也逃不过猎人布下的网。</w:t>
      </w:r>
    </w:p>
    <w:p>
      <w:r>
        <w:rPr>
          <w:b/>
          <w:sz w:val="24"/>
        </w:rPr>
        <w:t>奶奶：（压低声音，带着警惕）小红帽啊，快去把桶拿来。奶奶昨儿个做了些香肠，你提些煮香肠的水去...（突然停顿，警觉地望向窗外）倒进门口那个石头槽里。记住啊，要倒满些。</w:t>
      </w:r>
    </w:p>
    <w:p>
      <w:r>
        <w:rPr>
          <w:b w:val="0"/>
          <w:sz w:val="20"/>
        </w:rPr>
        <w:t>旁白：（压低声音，带着紧张感）小红帽一趟又一趟地提着水，小小的身影在院子里来回穿梭。她使出全身力气，把水桶举得高高的，清澈的水哗啦啦地注入石槽。（语速渐快）一桶、两桶、三桶...直到那个巨大的石头槽子被装得满满当当，水面在夕阳下泛着粼粼波光。（停顿片刻，语气转为警惕）而此时，屋顶上那双贪婪的眼睛，正一眨不眨地盯着这一切...</w:t>
      </w:r>
    </w:p>
    <w:p>
      <w:r>
        <w:rPr>
          <w:b w:val="0"/>
          <w:sz w:val="20"/>
        </w:rPr>
        <w:t>（低沉而富有戏剧性的旁白）香肠的浓郁香气在空气中弥漫开来，狡猾的老狼抽动着它那敏感的鼻子，贪婪地嗅闻着。它的眼睛闪烁着饥渴的光芒，身子不由自主地向前探去。（语气逐渐紧张）看哪！这贪婪的家伙越探越出，脖子伸得老长，整个身子都悬在了半空中。突然——它的爪子开始打滑！（突然提高声调）危险！老狼的身子正不受控制地往下滑落！</w:t>
      </w:r>
    </w:p>
    <w:p>
      <w:r>
        <w:rPr>
          <w:b w:val="0"/>
          <w:sz w:val="20"/>
        </w:rPr>
        <w:t>[低沉而富有戏剧性的旁白声]"只见那贪婪的狼一个趔趄，四爪在空中徒劳地挥舞着。它那伸得太长的脖子，此刻成了致命的累赘。伴随着一声闷响，'扑通'——狼重重地栽进了装满香肠水的大石槽里！水花四溅，香肠的香气与狼的哀嚎交织在一起。它在油腻的水中挣扎了几下，渐渐沉了下去...就这样，这个狡猾的猎食者，最终被自己的贪欲所淹没，永远地沉在了那散发着诱人香气的石槽底部。"[停顿片刻，语气转为意味深长]"有时候，过分的贪婪，反而会让人失去一切。这，就是狼的结局。"[背景音效：水花溅起又归于平静的声音]</w:t>
      </w:r>
    </w:p>
    <w:p>
      <w:r>
        <w:rPr>
          <w:b w:val="0"/>
          <w:sz w:val="20"/>
        </w:rPr>
        <w:t>夕阳的余晖温柔地洒在森林小径上，小红帽哼着欢快的小曲儿，蹦蹦跳跳地往家走去。她的篮子里装着给外婆的点心，沉甸甸的，就像她此刻满满的喜悦。远处，外婆的小木屋炊烟袅袅，飘来阵阵面包的香气。小红帽的脚步越来越轻快，红斗篷在身后欢快地飘扬。从那天起，森林里再也没有出现过可怕的大灰狼，小红帽和外婆过上了平静快乐的生活。夜风轻轻拂过树梢，仿佛也在为这个美好的结局轻声歌唱。星星一颗接一颗地亮起来，守护着小红帽回家的路，就像童话故事最完美的句点。</w:t>
      </w:r>
    </w:p>
    <w:p>
      <w:r>
        <w:rPr>
          <w:b/>
          <w:sz w:val="24"/>
        </w:rPr>
        <w:t>小红帽：(哼着歌蹦蹦跳跳地走着，突然停下脚步)\n啊！路边这些野花开得真漂亮呢~奶奶最喜欢鲜花了。让我想想...现在太阳还高高挂在天上，时间还早得很呢！(蹲下身开始采摘花朵)采些蓝色的矢车菊，再配上几朵红色的小雏菊...(突然想到什么，开心地笑起来)奶奶看到这些花儿一定会很高兴的！她总说野花比花园里的还要香呢~(一边哼着歌一边继续采花)嗯...再摘几朵白色的野蔷薇就够啦！这样漂亮的花束，奶奶肯定会喜欢的。反正去奶奶家还有好长一段路要走，采花也耽误不了多少时间~</w:t>
      </w:r>
    </w:p>
    <w:p>
      <w:r>
        <w:rPr>
          <w:b w:val="0"/>
          <w:sz w:val="20"/>
        </w:rPr>
        <w:t>金色的阳光穿过树梢，在林间洒下斑驳的光影。小红帽停下脚步，仰起小脸望向天空。微风拂过，树叶沙沙作响，仿佛在演奏一首欢快的森林圆舞曲。野花在草丛中轻轻摇曳，红的、黄的、紫的，像散落的宝石般点缀着翠绿的大地。远处传来鸟儿的啁啾，为这美好的清晨增添了几分生机。小红帽的嘴角不自觉地上扬，眼前的美景让她想起了奶奶慈祥的笑容。</w:t>
      </w:r>
    </w:p>
    <w:p>
      <w:r>
        <w:rPr>
          <w:b w:val="0"/>
          <w:sz w:val="20"/>
        </w:rPr>
        <w:t>【旁白】\n（轻快的语调）小红帽蹦蹦跳跳地离开了大路，像只快乐的小蝴蝶般飞进了森林深处。她的小手小心翼翼地采下一朵野花，金色的阳光透过树叶，在她红艳艳的斗篷上洒下斑驳的光影。（语气渐显担忧）可每当她采下一朵，总能看到不远处还有更娇艳的花朵在向她招手。就这样，她不知不觉越走越深，林间的光线渐渐暗了下来...那些参天大树仿佛在窃窃私语，而我们的主人公却浑然不觉危险正在临近。（压低声音）看啊，她雪白的围裙里已经装满了五颜六色的野花，可这个天真的孩子还在往森林更幽暗处走去...</w:t>
      </w:r>
    </w:p>
    <w:p>
      <w:r>
        <w:rPr>
          <w:b/>
          <w:sz w:val="24"/>
        </w:rPr>
        <w:t>奶奶：（从屋里传来慈祥而略带沙哑的声音）"是谁呀？是小红帽吗？怎么这么晚才来呀？奶奶可想死你啦！"</w:t>
      </w:r>
    </w:p>
    <w:p>
      <w:r>
        <w:rPr>
          <w:b/>
          <w:sz w:val="24"/>
        </w:rPr>
        <w:t>狼：（低沉沙哑的声音从门后传来，带着几分刻意伪装的和蔼）"哎呀，是小乖乖来了啊~奶奶可想死你啦。快进来快进来，门没锁呢~"</w:t>
      </w:r>
    </w:p>
    <w:p>
      <w:r>
        <w:rPr>
          <w:b/>
          <w:sz w:val="24"/>
        </w:rPr>
        <w:t>奶奶：（虚弱地咳嗽两声）乖孙女儿...你自个儿拉门栓进来吧...奶奶这把老骨头啊...连起床的力气都没有喽...（声音沙哑）</w:t>
      </w:r>
    </w:p>
    <w:p>
      <w:r>
        <w:rPr>
          <w:b w:val="0"/>
          <w:sz w:val="20"/>
        </w:rPr>
        <w:t>（低沉而紧张的旁白）狼用爪子轻轻一拉门栓，老旧的木门发出"吱呀"一声响，缓缓打开了。它那双闪着绿光的眼睛在黑暗中显得格外明亮。还没等门完全打开，狼就像一阵黑色的旋风般冲进了屋子，直扑向奶奶的床铺。（声音突然急促）只见它张开血盆大口，一口就将虚弱的奶奶吞了下去！连一声惊叫都来不及发出。狼满足地舔了舔嘴唇，然后开始慢条斯理地穿上奶奶的睡袍，戴上那顶熟悉的睡帽。它甚至学着奶奶的样子，把被子仔细地拉到下巴的位置，最后还不忘拉上床边的帘子。（语气转为阴森）现在，这只狡猾的狼正静静地躺在床上，等待着下一个猎物...</w:t>
      </w:r>
    </w:p>
    <w:p>
      <w:r>
        <w:rPr>
          <w:b w:val="0"/>
          <w:sz w:val="20"/>
        </w:rPr>
        <w:t>金色的阳光洒在森林的小径上，小红帽像一只欢快的小蝴蝶，在野花丛中轻盈地穿梭。她时而蹲下身来轻嗅雏菊的芬芳，时而踮起脚尖去够那朵最艳丽的野玫瑰。不知不觉间，她的小篮子已经装满了五颜六色的花朵，沉甸甸地压在她的臂弯里。一阵微风吹过，带来远处松树的清香。小红帽这才如梦初醒，想起自己还要去看望生病的奶奶。她恋恋不舍地望了一眼还在风中摇曳的野花，整了整有些歪掉的红斗篷，重新踏上了通往奶奶家的小路。阳光透过树叶在她身上投下斑驳的光影，而她全然不知，一场可怕的阴谋正在奶奶的小屋里等待着她的到来。</w:t>
      </w:r>
    </w:p>
    <w:p>
      <w:r>
        <w:rPr>
          <w:b w:val="0"/>
          <w:sz w:val="20"/>
        </w:rPr>
        <w:t>（低沉而紧张的旁白）屋门大敞四开，在微风中轻轻摇晃。小红帽站在门前，手中的花束微微颤抖。阳光斜斜地照进屋内，却驱散不了那股莫名的寒意。（停顿片刻，语气转为不安）她小心翼翼地跨过门槛，木地板发出轻微的吱呀声。往日熟悉的房间此刻却显得如此陌生。空气中弥漫着一种说不出的怪异，让她的心跳越来越快。（声音渐低，带着恐惧）"早上好？"她的问候在空荡的屋子里回荡，却得不到任何回应。只有窗帘在微风中轻轻摆动，投下诡异的阴影。小红帽攥紧了手中的花束，指节因用力而发白。</w:t>
      </w:r>
    </w:p>
    <w:p>
      <w:r>
        <w:rPr>
          <w:b w:val="0"/>
          <w:sz w:val="20"/>
        </w:rPr>
        <w:t>[阴沉的背景音乐渐起]旁白：(压低声音，带着不祥的预感)小红帽小心翼翼地走到床前，纤细的手指颤抖着抓住帘子的一角。随着"唰"的一声轻响，帘子被缓缓拉开...(停顿片刻，语气变得紧张)映入眼帘的是"奶奶"古怪的睡姿——那顶熟悉的睡帽被拉得极低，几乎完全遮住了整张脸，只露出几缕不自然的灰白头发。被单下的身形显得异常臃肿，与记忆中瘦小的奶奶判若两人...(声音渐弱，带着颤抖)小红帽的心跳突然加速，一种莫名的恐惧攫住了她年幼的心灵。这真的是她亲爱的奶奶吗？为什么房间里弥漫着一种说不出的...野兽的气息？</w:t>
      </w:r>
    </w:p>
    <w:p>
      <w:r>
        <w:rPr>
          <w:b/>
          <w:sz w:val="24"/>
        </w:rPr>
        <w:t>小红帽：（一边好奇地歪着头，一边往床边靠近）奶奶...你的耳朵怎么变得这么大呀？（声音带着些许颤抖）</w:t>
      </w:r>
    </w:p>
    <w:p>
      <w:r>
        <w:rPr>
          <w:b/>
          <w:sz w:val="24"/>
        </w:rPr>
        <w:t>狼：（用沙哑的声音模仿奶奶的语调）"为了能更清楚地听见我的小乖乖说话呀~"（被子下传来可疑的吞咽声）</w:t>
      </w:r>
    </w:p>
    <w:p>
      <w:r>
        <w:rPr>
          <w:b/>
          <w:sz w:val="24"/>
        </w:rPr>
        <w:t>小红帽：（歪着头，困惑地眨着眼睛）可是奶奶，你的眼睛怎么这样大呀？</w:t>
      </w:r>
    </w:p>
    <w:p>
      <w:r>
        <w:rPr>
          <w:b/>
          <w:sz w:val="24"/>
        </w:rPr>
        <w:t>狼：（用慈祥又带着几分狡黠的语气）哎呀，我的小乖乖~奶奶这双大眼睛啊，就是为了把你这可爱的小模样看得清清楚楚呢！（轻轻眨眨眼睛）</w:t>
      </w:r>
    </w:p>
    <w:p>
      <w:r>
        <w:rPr>
          <w:b/>
          <w:sz w:val="24"/>
        </w:rPr>
        <w:t>小红帽：（用甜腻的嗓音轻声细语）为了能更好地抱住你呀，我的小乖乖~</w:t>
      </w:r>
    </w:p>
    <w:p>
      <w:r>
        <w:rPr>
          <w:b/>
          <w:sz w:val="24"/>
        </w:rPr>
        <w:t>狼：（用沙哑的声音模仿老人）"哎呀，小乖乖，奶奶这双大手啊..."（突然压低声音）"是为了把你抱得更紧呢~"</w:t>
      </w:r>
    </w:p>
    <w:p>
      <w:r>
        <w:rPr>
          <w:b/>
          <w:sz w:val="24"/>
        </w:rPr>
        <w:t>小红帽：（歪着头，天真无邪地眨着眼睛）奶奶，你的嘴巴怎么大得很吓人呀？是为了能更好地吃小点心吗？</w:t>
      </w:r>
    </w:p>
    <w:p>
      <w:r>
        <w:rPr>
          <w:b/>
          <w:sz w:val="24"/>
        </w:rPr>
        <w:t>狼：（露出尖利的獠牙，眼中闪过狡黠的红光）嘿嘿嘿...因为这样就能一口把你整个吞下去呀，小乖乖~</w:t>
      </w:r>
    </w:p>
    <w:p>
      <w:r>
        <w:rPr>
          <w:b/>
          <w:sz w:val="24"/>
        </w:rPr>
        <w:t>猎人：（轻手轻脚推开门，压低声音）哎哟喂...这老太太的呼噜声比山里的野猪还响！（突然被惊醒的奶奶猛地转过头）</w:t>
      </w:r>
    </w:p>
    <w:p>
      <w:r>
        <w:rPr>
          <w:b w:val="0"/>
          <w:sz w:val="20"/>
        </w:rPr>
        <w:t>（低沉而紧张的旁白）猎人小心翼翼地推开吱呀作响的木门，屋内昏暗的光线中，那张熟悉的木床上隐约可见一个隆起的轮廓。他屏住呼吸，一步步向前靠近，手中紧握着猎枪。当他的眼睛终于适应了黑暗，看清床上的"人"时，一股寒意顿时从脊背窜上来——那根本不是慈祥的老太太，而是一只嘴角还挂着红色痕迹的大灰狼！</w:t>
      </w:r>
    </w:p>
    <w:p>
      <w:r>
        <w:rPr>
          <w:b/>
          <w:sz w:val="24"/>
        </w:rPr>
        <w:t>猎人：（猛地抽出猎刀，咬牙切齿地）"你这该死的老坏蛋！我翻山越岭找了你整整三个月，没想到你竟敢躲在这里装老太婆！"</w:t>
      </w:r>
    </w:p>
    <w:p>
      <w:r>
        <w:rPr>
          <w:b w:val="0"/>
          <w:sz w:val="20"/>
        </w:rPr>
        <w:t>夜深人静的小屋里，猎人的手紧紧握着猎枪，枪口直指熟睡中的狼。突然，一个念头闪过他的脑海——这头狡猾的狼很可能把可怜的老奶奶整个吞了下去！也许...也许老人家还活着？猎人缓缓放下猎枪，目光在屋内搜寻着。他轻手轻脚地拿起桌上的剪刀，锋利的剪刀在月光下闪着寒光。狼的鼾声依然如雷，丝毫没察觉到危险临近。猎人深吸一口气，小心翼翼地靠近狼的腹部。他屏住呼吸，将剪刀的尖端对准狼毛茸茸的肚皮。随着"咔嚓"一声轻响，剪刀刺入了狼的皮毛...</w:t>
      </w:r>
    </w:p>
    <w:p>
      <w:r>
        <w:rPr>
          <w:b w:val="0"/>
          <w:sz w:val="20"/>
        </w:rPr>
        <w:t>[旁白用充满戏剧性的语调叙述](语速逐渐加快)就在猎人小心翼翼地剪开狼肚皮的瞬间——第一剪子下去，黑暗的腹腔里隐约透出一抹鲜艳的红色；第二剪子刚落下，(突然提高声调)天哪！那不是小红帽吗？只见小姑娘像弹簧般蹦了出来，金发上还沾着狼的胃液。(转为轻快的语气)小红帽一边拍打着裙子上的黏液，一边用清脆的声音抱怨着："哎呀呀！那个黑咕隆咚的地方可把我吓坏啦！"(模仿狼肚子里的回音效果)"黑——漆——漆——的——"(语气转为欣慰)这时更令人惊喜的是，猎人又剪开两下，老奶奶颤颤巍巍地爬了出来。(模仿老人喘气声)"呼...呼...这老狼的胃口可真不小..."老妇人边咳嗽边说着，虽然脸色发白，但那双慈祥的眼睛依然明亮。(最后用温暖的总结语气)就这样，在猎人果断的救援下，祖孙二人奇迹般地从狼腹中重获新生，阳光透过窗户照在他们身上，仿佛给这个惊险的故事画上了一个圆满的句号。</w:t>
      </w:r>
    </w:p>
    <w:p>
      <w:r>
        <w:rPr>
          <w:b/>
          <w:sz w:val="24"/>
        </w:rPr>
        <w:t>小红帽：（从狼肚子里跳出来，拍着胸口大口喘气）哎呀妈呀！这里面又黑又闷，差点把我憋死！（转头看到猎人，眼睛一亮）猎人叔叔！我就知道你会来救我们的！（突然想起什么，惊慌地四处张望）奶奶呢？奶奶没事吧？</w:t>
      </w:r>
    </w:p>
    <w:p>
      <w:r>
        <w:rPr>
          <w:b w:val="0"/>
          <w:sz w:val="20"/>
        </w:rPr>
        <w:t>猎人放下手中的剪刀，看着眼前这惊险的一幕。小红帽动作敏捷地跑到溪边，小小的身躯却搬来了几块沉甸甸的大石头。她小心翼翼地将石头一块块塞进狼的肚子里，狼的肚皮被撑得鼓鼓的。这时，狼的眼皮开始颤动，它醒了！它挣扎着想要站起来逃跑，可肚子里那些石头实在太重了。狼刚抬起前爪，就踉跄了一下，重重地摔在地上。它又试了一次，这次摔得更狠，直接倒在地上再也起不来了。小红帽和奶奶紧紧抱在一起，看着这个曾经威胁她们生命的恶狼终于得到了应有的惩罚。阳光透过树叶洒在她们身上，森林里又恢复了平静。</w:t>
      </w:r>
    </w:p>
    <w:p>
      <w:r>
        <w:rPr>
          <w:b w:val="0"/>
          <w:sz w:val="20"/>
        </w:rPr>
        <w:t>（悠扬舒缓的旁白声）阳光透过森林的枝叶洒落下来，照在三个劫后余生的人身上。他们相视而笑，脸上洋溢着难以言表的喜悦。猎人利落地剥下那张作恶多端的狼皮，扛在肩上，迈着轻快的步伐往家的方向走去。他的背影在树影间渐渐远去，只留下一串坚定的脚步声。老奶奶坐在门前的木椅上，细细品尝着小孙女带来的蛋糕和葡萄酒。香甜的滋味让她苍白的脸色渐渐红润起来，那双布满皱纹的手也不再颤抖。而小红帽静静地站在一旁，小手紧攥着篮子的提手。她望着通往森林深处的小路，眼神中闪烁着后怕与决心。这一刻，她暗暗立下誓言：从今往后，没有妈妈的允许，她再也不会独自离开大路，再也不会贸然踏入这片幽深的森林了。（语气渐缓）夕阳的余晖为这个不平凡的日子画上了句点，也给小红帽上了人生中最重要的一课。</w:t>
      </w:r>
    </w:p>
    <w:p>
      <w:r>
        <w:rPr>
          <w:b/>
          <w:sz w:val="24"/>
        </w:rPr>
        <w:t>小红帽：（拍着胸口，惊魂未定地自言自语）天哪...这次真是太可怕了！以后要是妈妈没同意，我绝对绝对不再一个人离开大路往森林里跑了！（握紧小拳头，语气坚定）再香的野花也不采了，再可爱的蝴蝶也不追了...（突然打了个哆嗦）那个黑漆漆的狼肚子，想起来就害怕...</w:t>
      </w:r>
    </w:p>
    <w:p>
      <w:r>
        <w:rPr>
          <w:b w:val="0"/>
          <w:sz w:val="20"/>
        </w:rPr>
        <w:t>[旁白用抑扬顿挫的语调，娓娓道来]后来啊，人们常常说起小红帽的第二次奇遇。那是个阳光明媚的午后，小红帽又提着香喷喷的蛋糕去探望奶奶。这次，她的小红斗篷在微风中轻轻摆动，脚步却比从前稳重了许多。[语气突然变得紧张]看！那只狡猾的大灰狼又出现了！它从树丛里探出脑袋，用甜得发腻的声音说："小姑娘，森林里的野花多漂亮啊..."[语气转为坚定]但这一次，小红帽牢牢记得上次的教训。她紧紧攥着篮子，目不斜视地沿着大路快步前行。任凭大灰狼在后面如何花言巧语，她始终没有回头看一眼。[欣慰的语气]就这样，小红帽平安地到达了奶奶家。从那以后，村里人都说，这个曾经爱采野花的小姑娘，终于学会了保护自己的智慧。</w:t>
      </w:r>
    </w:p>
    <w:p>
      <w:r>
        <w:rPr>
          <w:b/>
          <w:sz w:val="24"/>
        </w:rPr>
        <w:t>小红帽：(一边帮奶奶整理被褥，一边心有余悸地说)"奶奶，您不知道，今天在路上我又遇到那只狼了！它假惺惺地跟我说'你好'，可那双眼睛啊...闪着绿莹莹的光，可吓人了！要不是我牢牢记住妈妈的叮嘱一直走大路，它准会像上次那样..."(突然停下动作，认真地看着奶奶)"我以后再也不贪玩乱跑了。上次要不是猎人叔叔及时赶到...想想都后怕。您看，这次我就没上当，头也不回地往前走。"</w:t>
      </w:r>
    </w:p>
    <w:p>
      <w:r>
        <w:rPr>
          <w:b/>
          <w:sz w:val="24"/>
        </w:rPr>
        <w:t>奶奶：（用颤抖的手紧紧握住门栓，声音里带着后怕）乖孙女啊，咱们可得把门关严实了。那狼崽子刚才在门外转悠的时候，奶奶这心里直打鼓。要不是你机灵，知道赶紧跑回来...（把门栓又检查了一遍）来，帮奶奶把这个柜子也推过来抵着门。</w:t>
      </w:r>
    </w:p>
    <w:p>
      <w:r>
        <w:rPr>
          <w:b/>
          <w:sz w:val="24"/>
        </w:rPr>
        <w:t>狼：（压低声音，模仿小红帽的声线）"奶奶~快开门呀~我是小红帽，给你送蛋糕来了~"（用爪子不耐烦地挠门）"快点开门啊老家伙...啊不是，我是说，亲爱的奶奶~"（突然警觉地竖起耳朵）"喂，你该不会又在耍什么花招吧？上次那个臭丫头就是这样..."</w:t>
      </w:r>
    </w:p>
    <w:p>
      <w:r>
        <w:rPr>
          <w:b w:val="0"/>
          <w:sz w:val="20"/>
        </w:rPr>
        <w:t>[低沉而警觉的旁白声]看呐，这个披着灰毛的恶魔还不死心。它在木屋周围来回踱步，尖利的爪子在地上留下深深的抓痕。那双泛着绿光的眼睛不时瞥向烟囱，喉咙里发出低沉的咕噜声。[语气转为紧张]一圈...两圈...三圈...突然，它弓起背，猛地一跃！锋利的爪子牢牢扣住了屋顶的木板。现在它正趴在茅草顶上，竖起耳朵听着屋内的动静，盘算着最恶毒的计划。[声音压低，带着警告的意味]它在等。等那个戴着红帽子的天真姑娘。等暮色降临，等四下无人...这个狡猾的猎手打算尾随在小红帽身后，在黑暗的掩护下...[突然语气转为坚定]但是！老奶奶浑浊的眼睛里闪过一丝精明的光芒。她颤抖的手紧握着纺锤，透过窗户的缝隙，把这一切都看在眼里。这个活了八十年的老人，比任何人都更了解森林的危险。她看穿了狼的诡计，就像看穿一层薄纱那样简单。</w:t>
      </w:r>
    </w:p>
    <w:p>
      <w:r>
        <w:rPr>
          <w:b/>
          <w:sz w:val="24"/>
        </w:rPr>
        <w:t>奶奶：（压低声音，透过门缝紧张地说）小红帽啊，乖孩子，快去把厨房的木桶拿来。奶奶昨儿个特意煮了香肠，那香喷喷的汤水还热乎着呢。（警惕地望了望烟囱方向）咱们把这汤水倒进门口的石槽里，保准让那馋嘴的坏东西现出原形来！（突然听到屋顶有动静，声音更轻了）动作要轻些，那长尾巴的坏蛋正在屋顶上打转呢...</w:t>
      </w:r>
    </w:p>
    <w:p>
      <w:r>
        <w:rPr>
          <w:b w:val="0"/>
          <w:sz w:val="20"/>
        </w:rPr>
        <w:t>【旁白】（低沉而富有戏剧性的声音）小红帽按照奶奶的嘱咐，一趟又一趟地提着水。她那小小的身影在院子里来回穿梭，直到把那个巨大的石头槽子装得满满当当。煮香肠的浓郁香气在空气中弥漫开来，像一条无形的丝带，飘啊飘啊，飘进了屋顶上那只贪婪野兽的鼻孔里。（语气逐渐紧张）那匹灰狼的鼻子开始不受控制地抽动，它的眼睛瞪得溜圆，口水顺着尖牙滴落。它伸长脖子，拼命地嗅着这诱人的气味，整个身子都探出了屋檐。危险！太危险了！可它已经完全被欲望蒙蔽了双眼...（突然提高声调）就在这一瞬间！它的爪子突然打滑！整个身子失去平衡！"扑通"一声巨响，那匹狡猾的恶狼直直地坠入了装满香肠水的大石槽中！（放慢语速，意味深长）水花四溅，浪花翻腾...当水面恢复平静时，那个想要伤害小红帽的坏家伙，就这样永远地沉在了水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