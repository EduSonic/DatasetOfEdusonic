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龙尘：（龙尘缓缓睁开双眼，金色的竖瞳在黑暗中闪烁着危险的光芒）哼...区区蝼蚁，也配问本座名号？（龙爪轻抚过额前龙角，嘴角勾起一抹冷笑）听好了——吾乃上古真龙，龙尘！</w:t>
      </w:r>
    </w:p>
    <w:p>
      <w:r>
        <w:rPr>
          <w:b/>
          <w:sz w:val="24"/>
        </w:rPr>
        <w:t>龙尘：（仰天狂笑，笑声中带着几分癫狂与自嘲）哈哈哈...我是谁？我是那个曾经傲视天下，睥睨九霄的绝世丹帝龙尘？还是现在这个人见人欺，连修行都做不到的废物龙尘？（突然收敛笑容，眼神凌厉）不...我就是我！龙尘！</w:t>
      </w:r>
    </w:p>
    <w:p>
      <w:r>
        <w:rPr>
          <w:b w:val="0"/>
          <w:sz w:val="20"/>
        </w:rPr>
        <w:t>[低沉而富有磁性的旁白声](伴随着沉重的呼吸声和痛苦的呻吟)"啊..."龙尘蜷缩着身体，冷汗浸透了衣衫。他的脑海中，两个截然不同的身份记忆正在激烈碰撞。"我是谁？"他痛苦地抓着头，指节因用力而发白。脑海中，那傲视九天的丹帝记忆与饱受欺凌的废物记忆交织缠绕，让他分不清现实与虚幻。"我是...龙尘？"(突然一阵剧痛袭来)"呃啊！"他猛地弓起身子，全身的骨骼仿佛都在发出抗议。这具羸弱的身体，似乎承受不住那浩瀚如海的丹帝记忆。</w:t>
      </w:r>
    </w:p>
    <w:p>
      <w:r>
        <w:rPr>
          <w:b/>
          <w:sz w:val="24"/>
        </w:rPr>
        <w:t>龙夫人：(眼眶泛红，颤抖着抚摸龙尘的脸庞)尘儿...你终于醒了？(声音哽咽)娘亲都快担心死了...(突然提高声调)你这傻孩子，为什么要跟人家决斗啊？</w:t>
      </w:r>
    </w:p>
    <w:p>
      <w:r>
        <w:rPr>
          <w:b w:val="0"/>
          <w:sz w:val="20"/>
        </w:rPr>
        <w:t>（低沉而富有戏剧性的旁白）"就在龙尘被混乱记忆折磨得痛不欲生之际，一道如春风般温润的声音轻轻拂过他的耳畔。那声音里满载着失而复得的欣喜，又带着母亲特有的温柔抚慰。可说着说着，声音渐渐颤抖起来，最后几个字几乎要融化在哽咽之中——那是母亲看到遍体鳞伤的儿子时，再也压抑不住的心疼与后怕。"</w:t>
      </w:r>
    </w:p>
    <w:p>
      <w:r>
        <w:rPr>
          <w:b w:val="0"/>
          <w:sz w:val="20"/>
        </w:rPr>
        <w:t>【旁白】\n（低沉而缓慢地）在一片混沌与剧痛中，龙尘艰难地撑开了沉重的眼皮。模糊的视线里，光线如同水中涟漪般晃动。渐渐地，那些模糊的色块开始凝聚成形，一张女子憔悴却难掩欣喜的面容，如同穿透迷雾的月光，缓缓浮现在他朦胧的视野中。</w:t>
      </w:r>
    </w:p>
    <w:p>
      <w:r>
        <w:rPr>
          <w:b w:val="0"/>
          <w:sz w:val="20"/>
        </w:rPr>
        <w:t>（温柔而略带心疼的语气）旁白：龙尘的视线渐渐聚焦，映入眼帘的是一位风韵犹存的女子。她约莫三十出头，面容姣好如画，可那双本该顾盼生辉的眼角，却刻着几道与年龄不相称的深深纹路。那是岁月与忧思在她脸上留下的痕迹，每一条细纹都仿佛在诉说着这些年来的牵挂与煎熬。</w:t>
      </w:r>
    </w:p>
    <w:p>
      <w:r>
        <w:rPr>
          <w:b w:val="0"/>
          <w:sz w:val="20"/>
        </w:rPr>
        <w:t>（温润而略带哽咽的旁白声） "朦胧的视线中，一位眼含泪光的女子正深情凝视着龙尘。那目光中流淌着如春水般温柔的慈爱，又似暖阳般和煦的宠溺。她眼角未干的泪痕在光线下微微闪烁，每一道细纹都仿佛镌刻着岁月的牵挂。这份毫不掩饰的母爱，让刚从混沌中苏醒的龙尘，心头涌起久违的暖意。"</w:t>
      </w:r>
    </w:p>
    <w:p>
      <w:r>
        <w:rPr>
          <w:b/>
          <w:sz w:val="24"/>
        </w:rPr>
        <w:t>龙夫人：（颤抖着伸出手，轻轻抚摸龙尘的脸颊）"孩子...你可吓死为娘了..."（泪水顺着眼角的鱼尾纹滑落）"整整三天三夜，你就像睡着了一样，怎么叫都不醒..."（声音哽咽）</w:t>
      </w:r>
    </w:p>
    <w:p>
      <w:r>
        <w:rPr>
          <w:b w:val="0"/>
          <w:sz w:val="20"/>
        </w:rPr>
        <w:t>【旁白】  \n（镜头缓缓推近）  \n女子眼角的鱼尾纹在泪光中愈发深刻，她颤抖的手指悬在半空，仿佛想触碰却又怕惊碎了什么。泪珠接连不断地滚落，在衣襟上晕开深色的痕迹。她张了张嘴，最终只是更用力地攥紧了衣角，指节都泛出青白。</w:t>
      </w:r>
    </w:p>
    <w:p>
      <w:r>
        <w:rPr>
          <w:b/>
          <w:sz w:val="24"/>
        </w:rPr>
        <w:t>龙尘：（声音颤抖，带着几分不可置信）娘...真的是您吗？（眼眶瞬间湿润）孩儿...孩儿还以为再也见不到您了...</w:t>
      </w:r>
    </w:p>
    <w:p>
      <w:r>
        <w:rPr>
          <w:b w:val="0"/>
          <w:sz w:val="20"/>
        </w:rPr>
        <w:t>[昏暗的房间里，烛火微微摇曳]（旁白低沉而缓慢地）龙尘怔怔地望着眼前这张脸——那眉眼间的轮廓如此熟悉，却又透着说不出的陌生。他嘴唇微颤，一个"娘"字从喉咙里挤出来，声音轻得几乎听不见。那双原本锐利的眼睛此刻写满了困惑，眉头不自觉地皱起，仿佛在努力从记忆深处打捞什么。</w:t>
      </w:r>
    </w:p>
    <w:p>
      <w:r>
        <w:rPr>
          <w:b/>
          <w:sz w:val="24"/>
        </w:rPr>
        <w:t>龙夫人：(泪水模糊了视线，颤抖着伸出手想要触碰龙尘的脸庞) 孩子...是娘啊...你怎么能...怎么能不认得娘了呢？(声音哽咽得几乎说不出话来)</w:t>
      </w:r>
    </w:p>
    <w:p>
      <w:r>
        <w:rPr>
          <w:b w:val="0"/>
          <w:sz w:val="20"/>
        </w:rPr>
        <w:t>那女子闻言，脸色骤然一变。她的双眼微微睁大，嘴唇轻轻颤抖着，原本温柔的面容此刻写满了难以置信的惊慌。她的手指无意识地绞紧了衣角，指节因用力而泛白。"孩子..."她的声音带着明显的颤抖，仿佛在极力压抑着内心的不安。她的目光在龙尘脸上来回游移，试图寻找一丝熟悉的痕迹，却只看到对方眼中的陌生与困惑。一滴泪水不受控制地从她眼角滑落，在她苍白的脸颊上留下一道清晰的泪痕。她的肩膀微微瑟缩，整个人仿佛瞬间被抽走了力气，却仍强撑着不愿相信眼前的事实。</w:t>
      </w:r>
    </w:p>
    <w:p>
      <w:r>
        <w:rPr>
          <w:b w:val="0"/>
          <w:sz w:val="20"/>
        </w:rPr>
        <w:t>此时，在那惊慌失措的女子身旁，一位须发皆白的老者缓步现身。他微微眯起浑浊的双眼，仔细打量着眼前这个满脸困惑的少年。老者布满皱纹的脸上浮现出若有所思的神情，目光在龙尘和女子之间来回游移，似乎正在揣测着这突如其来的变故。"尘儿..."老者终于开口，声音沙哑却透着几分威严，"你这是怎么了？"他边说边轻轻按住女子的肩膀，示意她稍安勿躁。庭院里的风突然静止，连树梢的鸟儿都停止了鸣叫，仿佛整个世界都在等待龙尘的回答。</w:t>
      </w:r>
    </w:p>
    <w:p>
      <w:r>
        <w:rPr>
          <w:b/>
          <w:sz w:val="24"/>
        </w:rPr>
        <w:t>药师：（轻抚银须，温和地劝慰）龙夫人莫要太过忧心。令郎后脑受了些震荡，神识一时混沌也是常理。（从药箱取出药包）老朽方才已给少爷服下了安神散，药力还需些时辰才能完全化开。（转向床榻方向）眼下最要紧的是让少爷好生将养，待药力行开，自然就能认人了。</w:t>
      </w:r>
    </w:p>
    <w:p>
      <w:r>
        <w:rPr>
          <w:b w:val="0"/>
          <w:sz w:val="20"/>
        </w:rPr>
        <w:t>房间里昏黄的烛光轻轻摇曳，映照着龙夫人苍白的面容。她那双布满血丝的眼睛深深凝视着床榻上的龙尘，手指无意识地绞紧了衣角。半晌，她才艰难地点了点头，动作迟缓得仿佛用尽了全身力气。"那...就拜托您了。"她的声音细若蚊呐，带着几分哽咽。转身时，她的脚步虚浮，几次险些被自己的裙摆绊倒。那老者见状连忙上前搀扶，却被她轻轻摆手拒绝。两人一前一后走向房门，龙夫人的背影在烛光下显得格外单薄。临出门前，她又忍不住回头望了一眼，眼中满是不舍与心疼。直到房门轻轻合上，那声几不可闻的叹息才终于消散在寂静的夜色中。</w:t>
      </w:r>
    </w:p>
    <w:p>
      <w:r>
        <w:rPr>
          <w:b w:val="0"/>
          <w:sz w:val="20"/>
        </w:rPr>
        <w:t>（低沉而沙哑的嗓音，带着几分无奈）龙夫人...老朽明白您的心情。但世子现在的状况，实在不宜过多打扰啊...（脚步声渐远，语调转为轻柔）咱们还是先出去吧，让少爷好好静养。这药...需要时间发挥效力...（门轴发出轻微的吱呀声）您放心，老朽会一直守在门外。若是世子有任何异状，第一时间就会通知您...</w:t>
      </w:r>
    </w:p>
    <w:p>
      <w:r>
        <w:rPr>
          <w:b/>
          <w:sz w:val="24"/>
        </w:rPr>
        <w:t>药师：（压低声音，语气温和中带着劝慰）"龙夫人，老朽行医多年，这次龙少爷能捡回一条命，实在是上苍保佑。这伤...（轻叹一声）需得慢慢调养，急不得啊。"</w:t>
      </w:r>
    </w:p>
    <w:p>
      <w:r>
        <w:rPr>
          <w:b/>
          <w:sz w:val="24"/>
        </w:rPr>
        <w:t>龙夫人：（声音微微发颤，眼眶泛红）药师大人的意思是...我儿他...（攥紧手帕）难道真的...就没有别的办法了吗？</w:t>
      </w:r>
    </w:p>
    <w:p>
      <w:r>
        <w:rPr>
          <w:b/>
          <w:sz w:val="24"/>
        </w:rPr>
        <w:t>药师：（轻叹一声，缓缓摇头）龙夫人，世子他后脑遭受的震荡实在太过剧烈。说实话，能保住性命已是上天垂怜...至于这后遗症...（顿了顿，面露难色）即便是出现失忆之症，也在情理之中啊...</w:t>
      </w:r>
    </w:p>
    <w:p>
      <w:r>
        <w:rPr>
          <w:b w:val="0"/>
          <w:sz w:val="20"/>
        </w:rPr>
        <w:t>[低沉而略带叹息的旁白声]两人的脚步声渐渐远去，交谈声也变得模糊不清。龙尘虚弱地躺在床上，只能断断续续听到只言片语。窗外透进的月光将房间照得半明半暗，隐约间，一阵压抑的啜泣声随风飘来，那是龙夫人强忍的悲痛。</w:t>
      </w:r>
    </w:p>
    <w:p>
      <w:r>
        <w:rPr>
          <w:b w:val="0"/>
          <w:sz w:val="20"/>
        </w:rPr>
        <w:t>（低沉而缓慢）龙尘静静地躺在床榻上，目光呆滞地望着头顶那方斑驳的天花板。每一处木纹都仿佛在眼前扭曲变形，就像他此刻混沌不清的记忆。（语气转为痛苦）浑身上下传来撕裂般的疼痛，每一寸肌肉都在无声地哀鸣。而最令人难以忍受的，是后脑处那阵阵钝痛，如同有人用重锤不断敲击，每一次跳动都带来天旋地转的眩晕感。（声音渐弱）他试图抬起手臂，却发现连这样简单的动作都变得异常艰难。窗外的阳光透过纱帐，在他苍白的脸上投下斑驳的光影，更显得此刻的虚弱与无助。</w:t>
      </w:r>
    </w:p>
    <w:p>
      <w:r>
        <w:rPr>
          <w:b/>
          <w:sz w:val="24"/>
        </w:rPr>
        <w:t>龙尘：（痛苦地捂住后脑勺，声音虚弱而困惑）嘶...头好痛...为什么看着娘亲的脸，心里却像隔着一层纱？明明知道她是我最亲的人...（手指无意识地抓紧被单）这种感觉...太奇怪了...</w:t>
      </w:r>
    </w:p>
    <w:p>
      <w:r>
        <w:rPr>
          <w:b/>
          <w:sz w:val="24"/>
        </w:rPr>
        <w:t>龙尘：(痛苦地抱紧脑袋，指节因用力而发白)这该死的记忆...我到底是谁？一会儿是执掌生死的绝世强者，一会儿又是任人践踏的废物...(突然剧烈咳嗽)咳咳...这些混乱的画面...究竟哪个才是真正的我？</w:t>
      </w:r>
    </w:p>
    <w:p>
      <w:r>
        <w:rPr>
          <w:b/>
          <w:sz w:val="24"/>
        </w:rPr>
        <w:t>龙尘：(痛苦地抱头蜷缩在床上，声音嘶哑而混乱)呵...丹帝龙尘？废物龙尘？(突然歇斯底里地捶打床板)这具身体里到底住着几个灵魂？！(又突然冷静下来，神经质地低笑)是那个号称丹道至尊的老家伙夺舍了我...还是我这个废物意外融合了他的记忆？(猛地揪住头发)该死...这些炼丹手法明明陌生得要命，可为什么我连丹火温度都记得一清二楚...</w:t>
      </w:r>
    </w:p>
    <w:p>
      <w:r>
        <w:rPr>
          <w:b w:val="0"/>
          <w:sz w:val="20"/>
        </w:rPr>
        <w:t>[低沉而富有张力的旁白声]"混乱的记忆如潮水般涌来，龙尘的脑海中掀起惊涛骇浪。无数矛盾的画面交织在一起，让他分不清现实与虚幻。'丹帝'与'废物'这两个截然不同的身份在意识深处激烈碰撞，每一段记忆都如此真实，却又如此荒谬。"[语气转为坚定]"但在这片混沌之中，一个声音越来越清晰：'我就是龙尘！'无论曾经是谁，现在的他就是他自己。活着，就是最大的真实。所有的谜团终将解开，而此刻，他选择接受这个充满矛盾的自己。"[声音渐弱，带着深思]"或许，答案就藏在这看似矛盾的记忆之中..."</w:t>
      </w:r>
    </w:p>
    <w:p>
      <w:r>
        <w:rPr>
          <w:b w:val="0"/>
          <w:sz w:val="20"/>
        </w:rPr>
        <w:t>[低沉而富有磁性的旁白声]（伴随着记忆碎片碰撞的声音）纷乱的思绪在龙尘脑海中逐渐平息，就像暴风雨后的海面。那些互相矛盾的记忆碎片，此刻终于找到了它们的位置。（语气转为坚定）"既然两个灵魂已经水乳交融，何必再执着于过去的身份？"龙尘在心底对自己说。丹帝的骄傲与废物的卑微，此刻都化作了活下去的动力。（节奏加快）他感受着体内残存的力量，那些断裂的经脉正在缓慢愈合。每一寸肌肤都在诉说着重生的渴望。（转为沉稳）在这个弱肉强食的世界里，纠结过去毫无意义。当务之急，是让这副伤痕累累的身体重新站起来。</w:t>
      </w:r>
    </w:p>
    <w:p>
      <w:r>
        <w:rPr>
          <w:b w:val="0"/>
          <w:sz w:val="20"/>
        </w:rPr>
        <w:t>【旁白】（低沉而富有张力的声音）龙尘的意识逐渐清晰，他缓缓感受着自己支离破碎的身躯。每一寸肌肤都在诉说着残酷的遭遇——肋骨断裂三根，手臂两处粉碎，最触目惊心的是后脑那凹陷的颅骨，仿佛被重锤狠狠砸过。（语气转为冷峻）这具残破的躯体，记录着"废物龙尘"曾经遭受的致命打击。但此刻，丹帝的记忆却在评估着这些伤势，两种截然不同的认知在脑海中交织。（声音渐强）疼痛如潮水般涌来，却又被某种奇异的力量压制。这不是普通人的身体反应，而是融合了丹帝灵魂后产生的微妙变化。（意味深长地）这些伤痕，既是过去的终结，也是新生的开始。</w:t>
      </w:r>
    </w:p>
    <w:p>
      <w:r>
        <w:rPr>
          <w:b/>
          <w:sz w:val="24"/>
        </w:rPr>
        <w:t>龙尘：(突然睁开双眼，瞳孔中闪过一丝诧异的光芒)呵...有意思。虽然这具身体连最基本的聚气都做不到，但...(嘴角微微上扬)这神魂感知倒是意外地敏锐啊。(艰难地挪动脖子环顾四周)十丈范围内的一切都清晰可辨...就连墙角那只蚂蚁的触须都...(突然皱眉闷哼一声)嘶...这伤势还真是够呛。(自嘲地笑了笑)废物龙尘的记忆里可没这种本事...看来是那位"丹帝大人"留下的馈赠啊。</w:t>
      </w:r>
    </w:p>
    <w:p>
      <w:r>
        <w:rPr>
          <w:b w:val="0"/>
          <w:sz w:val="20"/>
        </w:rPr>
        <w:t>龙尘缓缓睁开双眼，嘴角浮现出一丝难以察觉的笑意。虽然全身的疼痛仍在肆虐，但此刻他的内心却涌动着难以抑制的喜悦。（镜头缓缓推进，特写龙尘微微上扬的嘴角）"这倒是意外之喜..."他低声呢喃道，声音里夹杂着疼痛与兴奋。脑海中那些支离破碎的记忆碎片告诉他，神魂之力对丹师而言是何等珍贵的存在。（画面切换至龙尘的视角，展现他感知范围内细微的能量波动）十丈之内的风吹草动，此刻都清晰地映照在他的意识之中。这种前所未有的感知能力，让他在重伤的阴霾中看到了一丝希望的曙光。</w:t>
      </w:r>
    </w:p>
    <w:p>
      <w:r>
        <w:rPr>
          <w:b w:val="0"/>
          <w:sz w:val="20"/>
        </w:rPr>
        <w:t>（低沉沙哑的旁白声）龙尘躺在血泊中，破碎的嘴角却扬起一抹诡异的笑容。他感受着脑海中汹涌澎湃的丹道记忆，那是一个丹神毕生的积累。（声音突然提高，带着狂喜的颤抖）"赚了...赚了..."（语气转为癫狂）不管是丹神重生也好，记忆融合也罢，这笔买卖——值了！这具残破的身躯里，现在流淌着的是丹道至尊的传承！（声音渐渐低沉，带着阴谋得逞般的窃喜）这笔买卖...真是大赚特赚啊...</w:t>
      </w:r>
    </w:p>
    <w:p>
      <w:r>
        <w:rPr>
          <w:b w:val="0"/>
          <w:sz w:val="20"/>
        </w:rPr>
        <w:t>（低沉而富有戏剧性的旁白）"龙尘心中暗自思忖：若是夺舍重生，那便是多活了一世；可若是融合了丹神记忆...（语气逐渐激昂）那便等同于拥有了绝世强者的灵魂印记！（停顿片刻，转为惊叹）这是何等逆天的机缘啊！"</w:t>
      </w:r>
    </w:p>
    <w:p>
      <w:r>
        <w:rPr>
          <w:b w:val="0"/>
          <w:sz w:val="20"/>
        </w:rPr>
        <w:t>（低沉而神秘）然而，当龙尘仔细检查自己的身体时，他的脸色骤然剧变。（语气转为紧张）那原本欣喜若狂的神情瞬间凝固在脸上，取而代之的是一抹难以置信的震惊。（停顿片刻）他的手指微微颤抖着，仿佛触摸到了什么可怕的秘密...</w:t>
      </w:r>
    </w:p>
    <w:p>
      <w:r>
        <w:rPr>
          <w:b/>
          <w:sz w:val="24"/>
        </w:rPr>
        <w:t>龙尘：（咬牙切齿地攥紧拳头）"呵...灵根被生生抽离，连胸口的灵骨都被挖走一块。更狠的是...心头居然还留了个血洞！"（突然暴怒地一拳砸在墙上）"到底是哪个杂碎干的？！灵根、灵骨、灵血...一样不留！难怪老子这些年连最基础的修行都做不到！"（强迫自己冷静下来，眼神逐渐阴冷）"不过...既然让我龙尘重活一世...这笔账，咱们慢慢算..."</w:t>
      </w:r>
    </w:p>
    <w:p>
      <w:r>
        <w:rPr>
          <w:b w:val="0"/>
          <w:sz w:val="20"/>
        </w:rPr>
        <w:t>[低沉而压抑的旁白声](画面中，龙尘的手指深深掐入掌心，鲜血顺着指缝渗出)"这具身体...竟被糟蹋至此..."(镜头缓缓推进，定格在他剧烈起伏的胸膛)"灵根被抽离的痛楚，灵骨被剜去的屈辱，灵血被夺走的愤怒...在这一刻如同火山般喷涌而出"(特写他充血的双眼中闪过一道血色光芒)"前世身为绝世强者的尊严，与今生遭受的奇耻大辱，在这具残破的躯壳里激烈碰撞"(背景音乐骤然变得尖锐刺耳)"那是一种...足以让天地变色的怒火"</w:t>
      </w:r>
    </w:p>
    <w:p>
      <w:r>
        <w:rPr>
          <w:b w:val="0"/>
          <w:sz w:val="20"/>
        </w:rPr>
        <w:t>（低沉而凝重的旁白）龙尘缓缓闭上双眼，强大的灵魂之力如潮水般在体内流淌。当他的意识深入体内时，一幅触目惊心的画面在眼前展开——（语气突然变得震惊）灵根被连根拔起，灵骨残缺不全，心头更是留下一个狰狞的孔洞。（转为愤怒的语调）原来这就是他沦为废人的真相！每一处伤痕都在无声地控诉着那场残忍的掠夺。</w:t>
      </w:r>
    </w:p>
    <w:p>
      <w:r>
        <w:rPr>
          <w:b w:val="0"/>
          <w:sz w:val="20"/>
        </w:rPr>
        <w:t>[旁白低沉而凝重地叙述着，声音中带着几分悲悯]"灵根...这本是每个修行者最珍贵的根基。它如同一团氤氲的根气，静静盘踞在丹田之中。没有它，就如同无根的浮萍，连天地间最微弱的灵气都无法感知，更遑论将其纳入体内修炼..."[语气渐转沉痛]"可如今，龙尘的丹田空空如也。那本该滋养修为的灵根，早已被人无情夺走。这哪里是简单的废人？分明是被生生斩断了修行之路啊！"[声音中透出几分愤怒的震颤]"如此狠毒的手段，不仅夺其灵根，更挖其灵骨，取其灵血...这是要将一个修行者彻底打入万劫不复的深渊！"</w:t>
      </w:r>
    </w:p>
    <w:p>
      <w:r>
        <w:rPr>
          <w:b w:val="0"/>
          <w:sz w:val="20"/>
        </w:rPr>
        <w:t>[低沉而压抑的旁白声]（镜头缓缓推进，聚焦在龙尘紧握的双拳上）"原来如此..."（画面切换至丹田内部的特效镜头）"所谓灵血，竟是每个人与生俱来的先天之血。"（镜头拉远，展现龙尘愤怒而扭曲的面容）"可笑的是，那些高高在上的修炼者们..."（画面闪现过几个傲慢的修士形象）"连这最基本的修炼常识都不知晓。"（镜头突然拉近，龙尘眼中闪过一丝血色光芒）"而我...却因为失去灵血..."（画面剧烈震动，配合着龙尘爆发的怒气）"沦为了他们口中的废物！"（最后定格在龙尘仰天长啸的画面，背景电闪雷鸣）</w:t>
      </w:r>
    </w:p>
    <w:p>
      <w:r>
        <w:rPr>
          <w:b w:val="0"/>
          <w:sz w:val="20"/>
        </w:rPr>
        <w:t>（低沉而神秘的旁白声）镜头缓缓聚焦在主角的胸口位置，一道微弱的金光若隐若现。"原来如此...这灵骨..."（语气逐渐变得激动）"就藏在这胸口的方寸之间。常人根本无法察觉，即便是修行者中也万中无一..."（停顿片刻，声音转为震撼）"这...竟是传说中绝顶天才才有的标志！"（背景音乐渐渐高亢）镜头拉远，主角的眼中闪烁着顿悟的光芒，胸口处的金光越来越盛。</w:t>
      </w:r>
    </w:p>
    <w:p>
      <w:r>
        <w:rPr>
          <w:b w:val="0"/>
          <w:sz w:val="20"/>
        </w:rPr>
        <w:t>（低沉而凝重地）镜头缓缓聚焦在龙尘的胸口，那里本该是万中无一的灵骨所在之处。然而此刻，只见一道狰狞的伤痕赫然在目，原本应该微微凸起的位置竟凹陷下去——这分明是被人以残忍手段生生挖走的痕迹。</w:t>
      </w:r>
    </w:p>
    <w:p>
      <w:r>
        <w:rPr>
          <w:b w:val="0"/>
          <w:sz w:val="20"/>
        </w:rPr>
        <w:t>龙尘的面容瞬间阴沉下来，眉宇间凝聚着难以掩饰的愤怒。他缓缓低头，目光落在自己胸口那处残缺的位置，手指不自觉地抚上那道触目惊心的伤痕。"原来如此..."他低声喃喃，声音里夹杂着震惊与愤怒。融合后的记忆如潮水般涌来，让他终于看清了这具身体曾经遭受的残酷对待。他的指节因用力而发白，胸口残缺的灵骨处传来隐隐刺痛。那不是普通的伤痕，而是被人以极其残忍的手段，生生挖走了本该属于他的绝世天赋。</w:t>
      </w:r>
    </w:p>
    <w:p>
      <w:r>
        <w:rPr>
          <w:b w:val="0"/>
          <w:sz w:val="20"/>
        </w:rPr>
        <w:t>（低沉而压抑的旁白）龙尘的手紧紧攥住胸口缺失的部位，指节因用力而发白。他的目光中燃烧着愤怒的火焰，却又夹杂着深深的困惑。（语气转为阴郁）"灵骨、灵血、灵根...这三样东西一旦离体便再无用处。"他喃喃自语，声音沙哑得像是从地狱深处传来。（突然提高声调，充满痛苦）"为什么要这样做？！"龙尘猛地一拳砸在身旁的石壁上，碎石飞溅。"这比直接杀了我还要残忍！"（转为阴冷的叙述）月光下，他胸口的伤痕显得格外狰狞。那缺失的灵骨处，仿佛在无声地控诉着某个不为人知的阴谋。（意味深长的停顿）这手法之精妙，这用心之险恶...究竟是谁，要让他龙尘生不如死？</w:t>
      </w:r>
    </w:p>
    <w:p>
      <w:r>
        <w:rPr>
          <w:b w:val="0"/>
          <w:sz w:val="20"/>
        </w:rPr>
        <w:t>[低沉而压抑的旁白声]（镜头缓缓推进，聚焦在龙尘紧握的拳头上）愤怒的火焰在他眼中燃烧，却又被残酷的现实一点点浇灭。他低头凝视着胸口那块残缺的灵骨，指节因过度用力而泛白。（画面切换至回忆片段，闪现出灵骨被强行取出的模糊画面）然而...愤怒又能改变什么呢？那些被夺走的东西，早已不复存在。他深吸一口气，强迫自己松开紧咬的牙关。（镜头拉远，龙尘孤独地站在空旷的场地中央）这份愤怒，终究不过是徒劳的挣扎罢了。</w:t>
      </w:r>
    </w:p>
    <w:p>
      <w:r>
        <w:rPr>
          <w:b/>
          <w:sz w:val="24"/>
        </w:rPr>
        <w:t>龙尘：(拳头捏得咯咯作响，眼神阴冷如刀)哼...最好别让我知道...是谁在背后搞这些下三滥的手段...(强压着怒火，声音低沉)</w:t>
      </w:r>
    </w:p>
    <w:p>
      <w:r>
        <w:rPr>
          <w:b/>
          <w:sz w:val="24"/>
        </w:rPr>
        <w:t>老者：（缓缓抚摸着胡须，眼神中带着几分悲悯）龙夫人啊...老朽说句实在话，令郎能捡回这条命，已是上天垂怜。（长叹一声）这三样东西...（突然握紧拳头，声音陡然转冷）最好别让老朽知道是谁下的毒手！（随即又恢复平静）可如今...唉，凡事不可强求啊。</w:t>
      </w:r>
    </w:p>
    <w:p>
      <w:r>
        <w:rPr>
          <w:b/>
          <w:sz w:val="24"/>
        </w:rPr>
        <w:t>龙夫人：（冷冷地眯起眼睛，手指不自觉地收紧）"药师大人，您这话是什么意思？莫非我儿他...还有隐疾未愈？"（声音中带着危险的颤抖）</w:t>
      </w:r>
    </w:p>
    <w:p>
      <w:r>
        <w:rPr>
          <w:b/>
          <w:sz w:val="24"/>
        </w:rPr>
        <w:t>药师：（轻叹一声，将药箱放在桌上）龙夫人，恕我直言。世子殿下这次能保住性命已是老天开恩...（压低声音）后脑受创之人，十有八九都...（突然止住）</w:t>
      </w:r>
    </w:p>
    <w:p>
      <w:r>
        <w:rPr>
          <w:b/>
          <w:sz w:val="24"/>
        </w:rPr>
        <w:t>龙尘：（痛苦地抱住头，声音颤抖）娘...您真的是我娘吗？为什么我看着您...心里却觉得这么陌生...（突然激动地抓住龙夫人的衣袖）不对！我记得的！您明明就是我娘！可是...可是为什么...（声音渐渐低弱）</w:t>
      </w:r>
    </w:p>
    <w:p>
      <w:r>
        <w:rPr>
          <w:b/>
          <w:sz w:val="24"/>
        </w:rPr>
        <w:t>龙尘：（痛苦地抱头跪地）丹帝龙尘？废物龙尘？这到底...哪一个才是真正的我？（手指深深掐入太阳穴）是丹帝夺舍重生...还是那个废物融合了丹帝的灵魂？（突然抬头，眼神迷茫）为什么...为什么我对娘亲会有这种陌生的感觉...</w:t>
      </w:r>
    </w:p>
    <w:p>
      <w:r>
        <w:rPr>
          <w:b/>
          <w:sz w:val="24"/>
        </w:rPr>
        <w:t>龙尘：（痛苦地抱着头，眼神时而迷茫时而锐利）呵...管他什么丹帝还是废物，现在站在这里的，就是我龙尘！（突然握紧拳头，指节发白）既然老天让我活下来，那就...好好活着！</w:t>
      </w:r>
    </w:p>
    <w:p>
      <w:r>
        <w:rPr>
          <w:b/>
          <w:sz w:val="24"/>
        </w:rPr>
        <w:t>龙尘：（突然停下脚步，眼神中闪过一丝诧异）嗯？这是...（闭目凝神片刻后猛地睁开眼）虽然体内依旧无法凝聚真气，但这神魂感知...竟然能覆盖方圆十丈？（嘴角勾起一抹玩味的笑）看来这副身体，倒也不是一无是处啊。</w:t>
      </w:r>
    </w:p>
    <w:p>
      <w:r>
        <w:rPr>
          <w:b/>
          <w:sz w:val="24"/>
        </w:rPr>
        <w:t>龙尘：（低头凝视着自己的胸口，手指轻轻抚过那道狰狞的伤痕，眼神逐渐变得锐利）呵...灵根、灵骨、灵血...这是要把我彻底废掉啊。（突然冷笑一声）可惜他们没想到，我龙尘的神魂之力反而因此觉醒了。（抬头望向远方，眼中闪过一丝寒芒）这笔账，迟早要算清楚。</w:t>
      </w:r>
    </w:p>
    <w:p>
      <w:r>
        <w:rPr>
          <w:b/>
          <w:sz w:val="24"/>
        </w:rPr>
        <w:t>龙尘：（冷笑一声，眼中闪过一丝寒芒）呵...最好别让我知道是谁干的。否则...（握紧拳头）我龙尘定要让他求生不得，求死不能！</w:t>
      </w:r>
    </w:p>
    <w:p>
      <w:r>
        <w:rPr>
          <w:b/>
          <w:sz w:val="24"/>
        </w:rPr>
        <w:t>宝儿：(突然警觉地抬起头，眼神锐利地扫向门口) 谁在那里？...原来是少爷。(收起戒备的神色，端着药碗缓步走近) 该喝药了...虽然这些药对修复灵根没什么用...(低头看着碗中漆黑的药汁，声音渐冷) 但总比什么都不做强。</w:t>
      </w:r>
    </w:p>
    <w:p>
      <w:r>
        <w:rPr>
          <w:b/>
          <w:sz w:val="24"/>
        </w:rPr>
        <w:t>龙尘：（猛地抬头，眼神凌厉地盯着对方）药？你手里拿的什么药？...呵，我这副残躯，连灵根灵骨都被挖走了，还吃什么药？（冷笑一声）该不会是...那个夺走我一切的人，派你来送我上路的吧？</w:t>
      </w:r>
    </w:p>
    <w:p>
      <w:r>
        <w:rPr>
          <w:b/>
          <w:sz w:val="24"/>
        </w:rPr>
        <w:t>宝儿：（冷笑一声，眼神阴鸷地盯着对方）呵...夫人求来的？那老东西会这么好心？（突然暴怒）滚！给我滚出去！</w:t>
      </w:r>
    </w:p>
    <w:p>
      <w:r>
        <w:rPr>
          <w:b/>
          <w:sz w:val="24"/>
        </w:rPr>
        <w:t>宝儿：（小心翼翼地捧着锦盒，眼中闪着期待的光芒）少爷，您知道吗？这枚丹药可是出自大名鼎鼎的丹师云奇大师之手呢！听说药效特别神奇，夫人为了求到这颗虎骨丹，特意派人跑了好几趟丹霞山。（轻轻打开锦盒，露出里面泛着莹润光泽的丹药）您看这丹药成色多好呀...让宝儿伺候您服下好不好？</w:t>
      </w:r>
    </w:p>
    <w:p>
      <w:r>
        <w:rPr>
          <w:b/>
          <w:sz w:val="24"/>
        </w:rPr>
        <w:t>龙尘：（焦急地扯着龙尘的衣袖）少爷！您还发什么呆呀！夫人为了这枚虎骨丹，连最心爱的翡翠镯子都拿去当了...(声音哽咽)您看看这伤...快些服下吧，宝儿求您了！</w:t>
      </w:r>
    </w:p>
    <w:p>
      <w:r>
        <w:rPr>
          <w:b w:val="0"/>
          <w:sz w:val="20"/>
        </w:rPr>
        <w:t>龙尘双拳紧握，指节发白，眼中燃烧着愤怒的火焰。（咬牙切齿地）"这...这实在是太阴损了！"（猛地拍案而起）"我龙尘天生灵骨，就算是三岁孩童用屁股想也知道，这分明是绝世天才的资质！"（声音因愤怒而颤抖）</w:t>
      </w:r>
    </w:p>
    <w:p>
      <w:r>
        <w:rPr>
          <w:b w:val="0"/>
          <w:sz w:val="20"/>
        </w:rPr>
        <w:t>（低沉而压抑的旁白）龙尘紧握着那枚丹药，指节因用力而发白。他的眼中燃烧着愤怒的火焰，却又夹杂着深深的屈辱。曾经的天之骄子，如今却沦落至此——（语气转为讽刺）多么讽刺啊，那个卑鄙小人的阴谋，竟让他从云端跌落，成为了人人可欺的废物。（停顿）（声音渐冷）那些曾经谄媚的笑脸，如今都化作了轻蔑的白眼；那些阿谀奉承的话语，现在都变成了恶毒的嘲讽。（语气转为压抑的愤怒）每一道目光都像刀子般剜着他的心，每一句闲言碎语都在提醒着他——（突然加重）他龙尘，已经是个连普通人都不如的废物了。</w:t>
      </w:r>
    </w:p>
    <w:p>
      <w:r>
        <w:rPr>
          <w:b w:val="0"/>
          <w:sz w:val="20"/>
        </w:rPr>
        <w:t>[旁白]（低沉而压抑的语调）龙尘正攥紧拳头，怒火在胸中翻腾。突然，一阵轻微的吱呀声打破了房间的寂静。房门被小心翼翼地推开，一个约莫十三四岁的少女轻手轻脚地走了进来。（语气稍缓）少女面容姣好，一双杏眼灵动有神，正是龙尘的贴身丫鬟宝儿。她穿着素净的衣裙，发间只簪着一支简单的木钗，却掩不住那份与生俱来的灵气。（略带担忧）宝儿站在门边，看着少爷阴沉的脸色，欲言又止。她手里似乎还捧着什么东西，但此刻却不知该如何开口。</w:t>
      </w:r>
    </w:p>
    <w:p>
      <w:r>
        <w:rPr>
          <w:b/>
          <w:sz w:val="24"/>
        </w:rPr>
        <w:t>宝儿：（小心翼翼地端着药碗，轻手轻脚地走进房间）少爷...该...该吃药了...(声音轻柔中带着几分怯意，偷偷抬眼观察龙尘的脸色)</w:t>
      </w:r>
    </w:p>
    <w:p>
      <w:r>
        <w:rPr>
          <w:b/>
          <w:sz w:val="24"/>
        </w:rPr>
        <w:t>龙尘：(猛地抬头，眼神凌厉地盯着宝儿手中的药碗) 药？你手里拿的是什么药？(声音因愤怒而微微发颤) 是那个混蛋送来的毒药吗？</w:t>
      </w:r>
    </w:p>
    <w:p>
      <w:r>
        <w:rPr>
          <w:b w:val="0"/>
          <w:sz w:val="20"/>
        </w:rPr>
        <w:t>[房间内，烛火摇曳]（龙尘猛地转身，眼中怒火未消）龙尘：（突然嗅到一丝药香，眉头微皱）等等...（鼻翼轻轻抽动）这是什么味道？（目光如电般射向宝儿手中的药碗）龙尘：（声音陡然转冷）这药...不对劲。</w:t>
      </w:r>
    </w:p>
    <w:p>
      <w:r>
        <w:rPr>
          <w:b/>
          <w:sz w:val="24"/>
        </w:rPr>
        <w:t>宝儿：（双手捧着精致的玉盒，小心翼翼地递上前）少爷，这可是夫人连夜跑遍全城才求来的虎骨丹呢！（眼睛亮晶晶的）听说这丹药是用百年虎妖的骨头炼制的，连城主府都未必能拿得出来...（突然压低声音）夫人为了这个，把陪嫁的翡翠镯子都典当了呢...</w:t>
      </w:r>
    </w:p>
    <w:p>
      <w:r>
        <w:rPr>
          <w:b/>
          <w:sz w:val="24"/>
        </w:rPr>
        <w:t>宝儿：(小心翼翼地捧着丹药，眼中满是关切)少爷，您可知道这丹药的来历？这可是云奇大师亲手炼制的虎骨丹呢！(凑近些，压低声音)夫人为了求这枚丹药，可是费了好大功夫...(突然想起什么似的，急忙补充)啊，您别担心，这药力虽然强劲，但宝儿会好好服侍您服下的。</w:t>
      </w:r>
    </w:p>
    <w:p>
      <w:r>
        <w:rPr>
          <w:b w:val="0"/>
          <w:sz w:val="20"/>
        </w:rPr>
        <w:t>宝儿小心翼翼地捧着一个精致的檀木盒子，纤细的手指轻轻拨开盒盖。随着盒盖掀开，一股沁人心脾的药香顿时弥漫开来，只见一枚通体莹润、泛着淡淡金光的丹药静静躺在锦缎之上。（镜头特写）那丹药表面隐约可见虎纹般的丹纹，在烛光下流转着奇异的光彩。宝儿双手捧着盒子，恭敬地递到龙尘面前，眼中满是期待与关切。（环境描写）房间里的烛火似乎都被这枚丹药吸引，火光微微摇曳，在墙壁上投下变幻的光影。窗外传来几声夜莺的啼鸣，更衬得此刻气氛格外庄重。</w:t>
      </w:r>
    </w:p>
    <w:p>
      <w:r>
        <w:rPr>
          <w:b w:val="0"/>
          <w:sz w:val="20"/>
        </w:rPr>
        <w:t>龙尘低头端详着手中这枚所谓的"虎骨丹"，嘴角不禁抽动了一下。他的眼神中流露出明显的怀疑和嫌弃，眉头微皱，仿佛看到了什么荒谬至极的东西。（内心独白）这就是夫人花重金求来的灵丹妙药？这粗糙的造型，这歪歪扭扭的形状，连最基本的圆形都做不到，活脱脱就是个没捏好的肉丸子。云奇大师的手笔？怕不是街边小贩随手搓出来的吧？龙尘的手指轻轻转动着这枚"丹药"，指尖能清晰感受到表面凹凸不平的质感。他的表情越发古怪，似乎在强忍着什么，最终化作一声几不可闻的叹息。</w:t>
      </w:r>
    </w:p>
    <w:p>
      <w:r>
        <w:rPr>
          <w:b w:val="0"/>
          <w:sz w:val="20"/>
        </w:rPr>
        <w:t>龙尘皱着眉头，仔细打量着手中这枚所谓的"丹药"。旁白以略带戏谑的语气描述道："这枚丹药的形状已经够寒碜了，更令人无语的是它那乌漆墨黑的颜色。黯淡无光的外表，活像一颗风干的羊粪蛋。要不是那若有若无的药香还在顽强地证明着自己的身份，任谁看了都会以为这是从哪个牲口棚里捡来的粪球。"旁白的声音中带着几分调侃，将龙尘内心的嫌弃与怀疑生动地呈现出来。那夸张的比喻更是凸显了这枚丹药与想象中仙丹妙药的天壤之别，为场景增添了几分黑色幽默。</w:t>
      </w:r>
    </w:p>
    <w:p>
      <w:r>
        <w:rPr>
          <w:b w:val="0"/>
          <w:sz w:val="20"/>
        </w:rPr>
        <w:t>[镜头缓缓推进，聚焦在龙尘手中那枚黑乎乎的"丹药"上]（略带讽刺的旁白）龙尘盯着这枚所谓的"丹药"看了许久，嘴角不由得泛起一丝苦笑。这哪里是什么灵丹妙药？分明就是一团被糟蹋的药渣。能把珍贵的药材浪费八成以上，这位炼丹"大师"的功力，还真是令人叹为观止。[镜头特写龙尘微微抽搐的嘴角]（戏谑的语气）龙尘不禁在心里嘀咕：能把丹药炼得这么烂，恐怕也需要某种特殊的天赋吧？这手艺，怕是连街边卖糖葫芦的老汉都要自愧不如。</w:t>
      </w:r>
    </w:p>
    <w:p>
      <w:r>
        <w:rPr>
          <w:b w:val="0"/>
          <w:sz w:val="20"/>
        </w:rPr>
        <w:t>（略带讽刺的旁白语气）镜头缓缓推进，聚焦在龙尘手中那枚丑陋的丹药上。"在丹道界，丹药分为五品：下品、中品、上品、极品和绝品。每一品阶都代表着不同的炼制水准和药效纯度..."龙尘的手指轻轻转动着那枚乌黑的"肉丸"，镜头给了一个特写。"但此刻他手中的这枚...（停顿）呵，恐怕连最低等的下品都算不上。（冷笑）这分明是一枚连丹师都不屑承认的废丹！"画面切换，龙尘脸上露出恍然大悟的神情。"通常这样的失败品，要么被兑成药液，要么直接丢弃。（语气加重）毕竟...（意味深长地）没有哪个丹师愿意承认，自己竟能炼制出如此...（刻意停顿）'杰作'。"镜头拉远，龙尘摇头苦笑，将那枚"丹药"随手抛起又接住。</w:t>
      </w:r>
    </w:p>
    <w:p>
      <w:r>
        <w:rPr>
          <w:b/>
          <w:sz w:val="24"/>
        </w:rPr>
        <w:t>宝儿：（一脸焦急地扯着龙尘的袖子）少爷！您还发什么呆呀！夫人为了给您求这枚宝丹，连压箱底的首饰都典当光了！（压低声音凑近）您快趁热服下吧，听说这丹药可金贵着呢！</w:t>
      </w:r>
    </w:p>
    <w:p>
      <w:r>
        <w:rPr>
          <w:b w:val="0"/>
          <w:sz w:val="20"/>
        </w:rPr>
        <w:t>（镜头缓缓推进，聚焦在龙尘手中那枚黯淡无光的丹药上）（略带讽刺的旁白声响起）"宝儿天真烂漫的声音打破了房间的沉寂。这位忠心耿耿的丫鬟哪里知道，她口中价值连城的'宝丹'，在龙尘这位行家眼里，根本就是连品级都排不上的废品。"（镜头切换，龙尘的手指无意识地摩挲着丹药表面）"更讽刺的是，为了这样一枚本该被丢弃的丹药，龙夫人竟然变卖了自己珍爱的首饰..."（画面定格在龙尘复杂的表情上）"此刻的龙尘，内心翻涌着难以言说的苦涩与愤怒。"</w:t>
      </w:r>
    </w:p>
    <w:p>
      <w:r>
        <w:rPr>
          <w:b w:val="0"/>
          <w:sz w:val="20"/>
        </w:rPr>
        <w:t>[旁白]\n（低沉而缓慢地）龙尘的心像被一只无形的手狠狠攥住。记忆中，母亲那双温柔的手总是无条件地给予。她宠溺的笑容，她纵容的目光，仿佛还在眼前晃动。如今为了这枚废丹，母亲竟连首饰都变卖了...（停顿）这份沉甸甸的母爱，让少年的心口泛起一阵酸楚。</w:t>
      </w:r>
    </w:p>
    <w:p>
      <w:r>
        <w:rPr>
          <w:b w:val="0"/>
          <w:sz w:val="20"/>
        </w:rPr>
        <w:t>（低沉而充满感情的旁白）镜头缓缓推进，聚焦在龙夫人疲惫的面容上。岁月在她脸上刻下了深深的痕迹，那些鱼尾纹像是一道道无声的诉说。"谁能想到，这位眼角布满皱纹的妇人，年轻时曾是名动一方的美人？为了儿子，她甘愿褪去华服，典当首饰。三十多岁的年纪，本该风华正茂，却因日夜操劳，过早地显出了老态。"画面切换至龙尘颤抖的双手捧着宝丹的特写。"每一道皱纹里，都藏着母亲说不出口的牵挂；每一条细纹下，都是她为儿子熬过的漫漫长夜。这位曾经光彩照人的贵妇人，如今将所有的心血，都倾注在了这枚小小的宝丹上。"</w:t>
      </w:r>
    </w:p>
    <w:p>
      <w:r>
        <w:rPr>
          <w:b w:val="0"/>
          <w:sz w:val="20"/>
        </w:rPr>
        <w:t>【旁白】\n（镜头缓缓推进，聚焦在龙尘手中的药丸上）昏暗的烛光下，那枚粗糙的药丸在龙尘掌心滚动。虽然表面凹凸不平，边缘还有些碎裂的痕迹，但隐约可见其中几缕青色的药丝在微弱发光。（镜头切换至龙尘的面部特写）他的指尖轻轻摩挲着药丸的裂痕，眼神复杂。这枚被丹师们嫌弃的残次品，药材却都是上等货色——百年灵芝的碎末，雪参的根须，还有几粒珍贵的龙血砂。（镜头拉远，展现龙尘佝偻的背影）窗外传来母亲压抑的咳嗽声。龙尘知道，为了这些药材，母亲不知又典当了什么首饰。他仰头吞下药丸，苦涩的味道在口腔蔓延，但更苦的是心头那份沉甸甸的愧疚。</w:t>
      </w:r>
    </w:p>
    <w:p>
      <w:r>
        <w:rPr>
          <w:b/>
          <w:sz w:val="24"/>
        </w:rPr>
        <w:t>龙尘：（紧握着药丸，指节因用力而发白，眼中闪过一丝坚定）母亲...您为我付出太多了。这些年来，是尘儿不懂事。（深吸一口气，将药丸吞下）从今日起，我龙尘将不再是以前那个只会让您操心的废物。您眼角的每一道皱纹，我都会用实力来偿还！（药力发作时咬紧牙关）等着看吧...这一次，我一定要让您...以我为荣！</w:t>
      </w:r>
    </w:p>
    <w:p>
      <w:r>
        <w:rPr>
          <w:b w:val="0"/>
          <w:sz w:val="20"/>
        </w:rPr>
        <w:t>清晨的阳光温柔地洒在庭院里，为青石板铺就的小路镀上一层金色的光晕。龙尘推开房门，略显苍白的脸上映照着朝阳的光辉。他的脚步虽还有些虚浮，却走得异常坚定，每一步都踏碎了往日的阴霾。微风轻拂，吹动他略显凌乱的发丝。远处传来鸟儿的啼鸣，仿佛在见证这个少年重获新生的时刻。龙尘仰头望向天际，朝阳的光芒刺痛了他的双眼，却驱散了他心中最后的阴翳。庭院里的花草沾着晨露，在阳光下闪烁着晶莹的光芒。龙尘深吸一口气，清晨的空气带着泥土和草木的芬芳，让他感到前所未有的清醒。这一刻，他仿佛听见了命运的齿轮开始转动的声音。</w:t>
      </w:r>
    </w:p>
    <w:p>
      <w:r>
        <w:rPr>
          <w:b w:val="0"/>
          <w:sz w:val="20"/>
        </w:rPr>
        <w:t>旭日东升，金色的阳光洒在龙尘坚毅的面庞上。他静静地站在院中，目光深邃而坚定。经过半个时辰的深思熟虑，他已然有了新的打算。"宝儿。"龙尘轻声唤道。少女闻声快步走来，眼中带着几分关切。龙尘取来纸笔，手腕稳健地写下了一连串药材名称。每一笔都力透纸背，仿佛要将重获新生的决心也一并写进去。"去把这些药材抓来。"他将药方递给宝儿，声音虽轻却不容置疑。阳光透过纸背，映照出那些苍劲有力的字迹，就像他此刻重燃的希望。</w:t>
      </w:r>
    </w:p>
    <w:p>
      <w:r>
        <w:rPr>
          <w:b w:val="0"/>
          <w:sz w:val="20"/>
        </w:rPr>
        <w:t>【旁白】（晨曦微光中，龙尘挺拔的身影映在青石板上）"少爷..."宝儿攥着药方的手指微微发颤，欲言又止地低下头。她粗糙的衣角被晨露打湿了一片，却浑然不觉。（镜头特写龙尘骤然握紧的拳头）龙尘的目光扫过宝儿磨破的袖口，突然意识到什么。账房那扇紧闭的朱漆大门，仿佛在无声地诉说着龙家如今的窘境。（一阵风掠过庭院，卷起几片枯叶）宝儿局促地挪了挪脚，粗布鞋在地上磨出细碎的声响。她偷偷抬眼，正对上少爷骤然暗沉的目光，又慌忙低下头去。（远处传来管家呵斥下人的声音）龙尘的喉结滚动了一下。昨日立下的誓言犹在耳畔，而此刻账房空荡的钱箱，却给了这位觉醒的少爷第一个现实的考验。</w:t>
      </w:r>
    </w:p>
    <w:p>
      <w:r>
        <w:rPr>
          <w:b w:val="0"/>
          <w:sz w:val="20"/>
        </w:rPr>
        <w:t>（晨曦微光中，龙尘站在庭院里，望着远处升起的朝阳，眼神渐渐黯淡）"否则母亲也不会..."（低声自语，手指无意识地摩挲着廊柱上斑驳的漆痕）（一阵晨风吹过，卷起几片落叶）"将自己的首饰也卖掉了..."（声音愈发低沉，目光落在母亲常坐的那张石凳上）（停顿片刻，拳头不自觉地握紧）"那可是她当初的嫁妆啊..."（喉头微微滚动，眼中闪过一丝痛楚）（远处传来宝儿轻手轻脚离开的脚步声）"珍贵异常..."（苦笑着摇头，衣袖下的拳头攥得更紧）（庭院里一片寂静，只有晨鸟偶尔的啼鸣）"如今的龙家..."（环顾四周破败的院落，声音几不可闻）"实在是太落魄了。"（长长吐出一口浊气，转身望向账房方向，眼神复杂）</w:t>
      </w:r>
    </w:p>
    <w:p>
      <w:r>
        <w:rPr>
          <w:b w:val="0"/>
          <w:sz w:val="20"/>
        </w:rPr>
        <w:t>龙尘伸手探入怀中，指尖触碰到沉甸甸的钱袋。他缓缓掏出那八十多枚银币，在掌心掂了掂，发出清脆的碰撞声。阳光透过窗棂，在银币表面跳跃着细碎的光芒。这些钱虽然不多，但足够买下清单上的药材了。他望着宝儿离去的背影，眼神中闪过一丝复杂的神色——既有对家族困境的痛心，又带着几分决然。这些银币或许是他最后的积蓄，但此刻，没有什么比救治母亲更重要的事了。</w:t>
      </w:r>
    </w:p>
    <w:p>
      <w:r>
        <w:rPr>
          <w:b w:val="0"/>
          <w:sz w:val="20"/>
        </w:rPr>
        <w:t>宝儿低垂着眼帘，声音细若蚊蝇地答道。她纤细的手指不安地绞着衣角，目光躲闪着不敢与龙尘对视。庭院里飘落的树叶打着旋儿落在她脚边，更添几分萧索之意。</w:t>
      </w:r>
    </w:p>
    <w:p>
      <w:r>
        <w:rPr>
          <w:b w:val="0"/>
          <w:sz w:val="20"/>
        </w:rPr>
        <w:t>[旁白]\n（低沉而略带沧桑的男声）镜头缓缓推进，聚焦在那只略显粗糙的手上。那只手小心翼翼地打开一个雕花檀木盒，盒中静静躺着一枚泛着淡淡青光的丹药。（语气转为郑重）\n"这枚丹药...是当年云奇大师亲手炼制的珍品。"\n（停顿片刻，声音微微发颤）\n"为了它，夫人连最后的首饰都..."（语调转为柔和）\n宝儿双手捧着木盒，眼中闪烁着希冀的光芒。她轻轻向前一步，声音里带着几分恳求：\n"少爷，让宝儿服侍您用药吧。"（背景音效：远处传来隐约的市井喧闹声，衬托出此刻的静谧）</w:t>
      </w:r>
    </w:p>
    <w:p>
      <w:r>
        <w:rPr>
          <w:b w:val="0"/>
          <w:sz w:val="20"/>
        </w:rPr>
        <w:t>旁白：（低沉而神秘的语调）龙尘接过那枚泛着淡淡光泽的丹药，毫不犹豫地送入口中。丹药入喉，顿时化作一股暖流在体内流转。他目光深邃地望向宝儿，压低声音道...龙尘：（严肃地）宝儿，记住，今日之事切莫声张。就连母亲大人那里...也暂且不要提起。旁白：（语气转为担忧）宝儿闻言微微一怔，手中的锦盒险些滑落。她望着少爷突然变得凌厉的眼神，心中虽有千般疑问，却还是顺从地点了点头。宝儿：（轻声）是，少爷。宝儿...明白了。旁白：（意味深长）夕阳的余晖透过窗棂，将两人的身影拉得修长。此刻的龙尘，眼中闪烁着与往日截然不同的光芒，仿佛服下的不仅是丹药，更是一个不为人知的决心...</w:t>
      </w:r>
    </w:p>
    <w:p>
      <w:r>
        <w:rPr>
          <w:b w:val="0"/>
          <w:sz w:val="20"/>
        </w:rPr>
        <w:t>宝儿微微歪着头，眼中闪过一丝疑惑。她轻咬着下唇，似乎想要开口询问什么，但最终还是将话咽了回去。那双水灵灵的大眼睛凝视着龙尘片刻，随即展露出一个温顺的笑容，郑重其事地点了点头。</w:t>
      </w:r>
    </w:p>
    <w:p>
      <w:r>
        <w:rPr>
          <w:b w:val="0"/>
          <w:sz w:val="20"/>
        </w:rPr>
        <w:t>（低沉而富有节奏感的旁白声）"随着那枚珍贵的丹药入口即化，龙尘紧闭双眼。虽然修为尽失无法运转功法，但他那强大的灵魂之力却如同无形的巧手，精准地引导着药力流向全身各处伤口。药力所过之处，受损的经脉竟以肉眼可见的速度开始愈合，苍白的脸色也逐渐恢复血色..."（语气转为神秘）"这惊人的恢复速度，若是让云奇大师亲眼所见，恐怕也要为之震惊。龙尘的灵魂之力，竟能如此精妙地驾驭这枚珍贵丹药，其中奥秘，恐怕连最亲近的宝儿也无从知晓..."</w:t>
      </w:r>
    </w:p>
    <w:p>
      <w:r>
        <w:rPr>
          <w:b w:val="0"/>
          <w:sz w:val="20"/>
        </w:rPr>
        <w:t>（晨曦微光透过窗棂）龙尘缓缓睁开双眼，嘴角勾起一抹自信的弧度。他舒展着筋骨，感受着体内澎湃的生命力——那些断裂的经脉正在以惊人的速度愈合，骨骼发出轻微的脆响。（镜头拉近）他的指尖轻轻划过床沿，木屑无声剥落，昭示着已然恢复的力量。</w:t>
      </w:r>
    </w:p>
    <w:p>
      <w:r>
        <w:rPr>
          <w:b w:val="0"/>
          <w:sz w:val="20"/>
        </w:rPr>
        <w:t>（晨光透过窗棂，龙尘舒展着恢复活力的身躯）"很好..."（指尖轻触后脑尚未痊愈的伤痕）（铜镜中映出他若有所思的面容）"虽然药丸子不怎么样..."（摇头失笑）（手指划过镜面时停顿）"但药材本身的品质..."（突然握拳感受体内涌动的力量）"非常好！"（转身时衣袂带起微风）"除了后脑..."（下意识摸向伤处）"一身伤势..."（做了个完整的扩胸动作）"已恢复大半。"（嘴角扬起笃定的弧度）（对着虚空挥出一记直拳）"治疗外伤..."（拳风掀动额前碎发）"绰绰有余了。"（收势时眼中精光乍现）</w:t>
      </w:r>
    </w:p>
    <w:p>
      <w:r>
        <w:rPr>
          <w:b w:val="0"/>
          <w:sz w:val="20"/>
        </w:rPr>
        <w:t>晨光微熹，药香袅袅。（镜头缓缓推进）只见龙尘修长的手指在药材间游走，每一味药材都被精准地称量、配伍。他眉宇间透着专注，指尖沾染的药末在晨光中泛着细碎的金芒。（特写）瓦罐中的清水渐渐沸腾，各色药材在滚水中舒展身姿，药汁由清转浓，泛起琥珀色的涟漪。龙尘不时用木勺轻轻搅动，药香越发浓郁，在简陋的屋子里弥漫开来。（画外音）"这些药材..."龙尘鼻翼微动，眼底闪过一丝满意，"倒是比预想中要新鲜。"他转头看了眼正在整理剩余药材的宝儿，少女额前的碎发被汗水打湿，显然是一路小跑着赶回来的。（镜头切换）窗外，朝阳完全跃出地平线，将两人忙碌的身影投映在斑驳的墙面上。瓦罐中的药汁"咕嘟"作响，蒸腾的热气模糊了龙尘唇边那抹若有似无的笑意。</w:t>
      </w:r>
    </w:p>
    <w:p>
      <w:r>
        <w:rPr>
          <w:b w:val="0"/>
          <w:sz w:val="20"/>
        </w:rPr>
        <w:t>晨光透过窗棂，洒在简陋的屋内。三个时辰过去，瓦罐中的药液已熬得浓稠，缕缕药香在空气中缓缓飘散。龙尘凝视着眼前这碗色泽深沉的药液，虽是用最廉价的药材熬制，却因他独到的配比而药效非凡。他嘴角微扬，露出一抹胸有成竹的笑意。这笑容中既有对药道造诣的自信，又暗含着对即将痊愈伤势的期待。</w:t>
      </w:r>
    </w:p>
    <w:p>
      <w:r>
        <w:rPr>
          <w:b/>
          <w:sz w:val="24"/>
        </w:rPr>
        <w:t>龙尘：（端起药碗，凝视着碗中浓稠的药液，眼中闪过一丝坚定）呵...这一碗粗陋的药汤，却是我龙尘重获新生的开始。（仰头将药液一饮而尽）</w:t>
      </w:r>
    </w:p>
    <w:p>
      <w:r>
        <w:rPr>
          <w:b w:val="0"/>
          <w:sz w:val="20"/>
        </w:rPr>
        <w:t>（低沉而富有节奏感的旁白）"咕咚"一声，药液顺着喉咙滑入腹中。龙尘立即盘膝而坐，双目紧闭，全神贯注地引导着药力在体内流转。只见他眉头微蹙，额角渗出细密的汗珠，却丝毫不为所动。药力如涓涓细流，在他的意念引导下，沿着经脉缓缓扩散，逐渐渗透到每一寸血肉之中。四肢百骸仿佛久旱逢甘霖，贪婪地吸收着这来之不易的药力。房间内，只剩下龙尘均匀而有力的呼吸声，和窗外偶尔传来的虫鸣。"</w:t>
      </w:r>
    </w:p>
    <w:p>
      <w:r>
        <w:rPr>
          <w:b w:val="0"/>
          <w:sz w:val="20"/>
        </w:rPr>
        <w:t>[旁白低沉而富有磁性的声音缓缓响起]（镜头缓缓推进，聚焦在龙尘紧闭双眼的面容上）"寻常武者修炼，药力皆汇于丹田，如百川归海..."（画面切换至武者丹田内灵力流转的虚影）"而后由丹田为始，如江河奔涌，滋养周身经脉..."（镜头拉回，特写龙尘空荡荡的丹田位置）"然龙尘丹田空空如也，无灵根可依，无灵力可存..."（画面中，药力在龙尘体内四散游走的特效）"这碗药汤之力，只得另辟蹊径，如春雨润物，直接渗入四肢百骸..."（龙尘眉头微蹙，额头渗出细密汗珠）"此般修炼之法，闻所未闻，却也是他唯一的出路..."</w:t>
      </w:r>
    </w:p>
    <w:p>
      <w:r>
        <w:rPr>
          <w:b w:val="0"/>
          <w:sz w:val="20"/>
        </w:rPr>
        <w:t>（低沉而有力的旁白）"咕咚"一声，药液入腹。龙尘眉头微蹙，双手结印，引导着药力在体内流转。寻常武者皆以丹田为基，而他——这个被世人嘲笑的"废物"，却只能另辟蹊径。（语气渐强）药力如涓涓细流，渗入每一寸血肉，每一粒细胞都在贪婪地吸收着这来之不易的能量。这些看似普通的草药，在龙尘巧妙的配伍下，竟爆发出惊人的效力！（转为激昂）肌肉在药力滋养下微微震颤，骨骼发出细微的脆响。这一刻，命运的齿轮开始转动。没有灵根又如何？他龙尘，偏要以血肉为炉，以意志为火，在这条逆天改命的道路上，踏出第一步！"</w:t>
      </w:r>
    </w:p>
    <w:p>
      <w:r>
        <w:rPr>
          <w:b w:val="0"/>
          <w:sz w:val="20"/>
        </w:rPr>
        <w:t>（低沉而富有节奏感的旁白）"咕咚"一声，药液顺着喉咙滑入腹中。龙尘紧闭双眼，额头渗出细密的汗珠。只见他双手结印，意念如潮水般在体内奔涌，引导着药液流向四肢百骸。（语气渐强）令人惊奇的是，那药力竟如春雨般渗入每一个细胞。龙尘的皮肤开始微微泛红，无数毛孔缓缓张开，仿佛干涸的大地迎来甘霖。每一个细胞都在欢欣雀跃，如同即将窒息的人突然呼吸到新鲜空气，疯狂地吞噬着天地间游走的灵气。（转为赞叹的语气）这场景若是让寻常武者看见，定会惊掉下巴。没有丹田储存能量，龙尘却另辟蹊径，将整个身体化作了一个巨大的灵气容器。那些看似普通的草药，在他独特的调配下，竟能激发出如此惊人的效果！"</w:t>
      </w:r>
    </w:p>
    <w:p>
      <w:r>
        <w:rPr>
          <w:b w:val="0"/>
          <w:sz w:val="20"/>
        </w:rPr>
        <w:t>“轰！”一声闷响在龙尘体内炸开，仿佛惊雷般回荡。那磅礴的药力如决堤的洪水，瞬间冲入他身体的每一个角落。没有丹田作为缓冲，狂暴的能量直接撞击着他的血肉骨骼，发出令人心惊的震颤。他的皮肤表面泛起诡异的红晕，无数毛孔如同苏醒的野兽般张开，贪婪地吞噬着四周的灵气。每一个细胞都在疯狂地颤动，像是久旱逢甘霖的沙漠，不顾一切地吸收着这来之不易的能量。空气中弥漫着淡淡的药香，混杂着汗水蒸腾的气息。龙尘的身体仿佛化作了一个无底洞，将周围的灵气拉扯出一道道肉眼可见的漩涡。这违背常理的吸收方式，让他的每一寸肌肤都闪烁着异样的光芒。</w:t>
      </w:r>
    </w:p>
    <w:p>
      <w:r>
        <w:rPr>
          <w:b w:val="0"/>
          <w:sz w:val="20"/>
        </w:rPr>
        <w:t>（低沉而富有磁性的旁白声）"就在这千钧一发之际，龙尘体内突然传来一声沉闷的轰鸣。那声音仿佛来自远古的雷声，在血脉深处炸响。只见他浑身一震，原本如铁闸般封闭的经络，在这股沛然药力的冲击下轰然洞开。龙尘紧咬牙关，却仍忍不住发出一声痛苦的闷哼，额角青筋暴起，豆大的汗珠顺着刚毅的面庞滚落。"</w:t>
      </w:r>
    </w:p>
    <w:p>
      <w:r>
        <w:rPr>
          <w:b w:val="0"/>
          <w:sz w:val="20"/>
        </w:rPr>
        <w:t>（低沉而富有张力的旁白声）"寻常修士修炼，皆是以丹田之气为引，如春风化雨般徐徐打通经络。那过程温和舒缓，毫无痛楚可言..."（语气突然转为凝重）"可此刻的龙尘——"（声音陡然拔高，伴随着隐约的轰鸣音效）"他的经络正在被狂暴的灵气硬生生撕开！每一寸血肉都在承受着常人难以想象的剧痛！"（音调渐弱，转为意味深长）"这便是...逆天而行的代价。"</w:t>
      </w:r>
    </w:p>
    <w:p>
      <w:r>
        <w:rPr>
          <w:b/>
          <w:sz w:val="24"/>
        </w:rPr>
        <w:t>龙尘：（强忍剧痛，嘴角却勾起一抹狂傲的弧度）呵...经脉尽断又如何？这点痛楚算得了什么！从今日起，我龙尘必将一飞冲天，让那些嘲笑我的人...都给我睁大眼睛看好了！</w:t>
      </w:r>
    </w:p>
    <w:p>
      <w:r>
        <w:rPr>
          <w:b/>
          <w:sz w:val="24"/>
        </w:rPr>
        <w:t>龙尘：(端起药碗一饮而尽，眼中闪过决然之色)哼！这一碗苦药，便是我龙尘崛起的开始！</w:t>
      </w:r>
    </w:p>
    <w:p>
      <w:r>
        <w:rPr>
          <w:b/>
          <w:sz w:val="24"/>
        </w:rPr>
        <w:t>龙尘：（咬牙低吼）嘶...好痛！这份钻心蚀骨的痛楚...我龙尘记住了！</w:t>
      </w:r>
    </w:p>
    <w:p>
      <w:r>
        <w:rPr>
          <w:b/>
          <w:sz w:val="24"/>
        </w:rPr>
        <w:t>龙尘：(强忍剧痛，眼神中闪烁着坚毅的光芒)很好...经脉终于被打通了！这份痛苦没有白受。(握紧拳头，指节发白)从今往后，我龙尘再也不是任人欺凌的废物！(端起药碗一饮而尽)这碗药汤，就是我崛起的第一步！</w:t>
      </w:r>
    </w:p>
    <w:p>
      <w:r>
        <w:rPr>
          <w:b/>
          <w:sz w:val="24"/>
        </w:rPr>
        <w:t>龙尘：*猛地睁开双眼，额头渗出细密汗珠*呼...呼...这药力...当真霸道...*咬牙握紧双拳，指节发白*但这份痛楚...值得！我龙尘...终于等到了这一天！*颤抖着擦去嘴角血迹，露出狰狞笑容*经脉已通...这天下...终将有我龙尘一席之地！</w:t>
      </w:r>
    </w:p>
    <w:p>
      <w:r>
        <w:rPr>
          <w:b w:val="0"/>
          <w:sz w:val="20"/>
        </w:rPr>
        <w:t>镜中倒映出一张棱角分明的脸庞，剑眉如刀，星目似电。龙尘凝视着镜中的自己，嘴角缓缓扬起一抹冷峻的弧度。他抬手抚过脸上尚未消退的淤青，指节因用力而微微发白。"很好..."低沉的声音在寂静的房间里回荡，像是从牙缝里挤出来的誓言。镜中那双深邃的眼眸中，燃烧着令人心悸的火焰。窗外一缕晨光斜斜地照进来，为少年挺拔的身影镀上一层金边。他缓缓松开紧握的拳头，指节发出清脆的响声。</w:t>
      </w:r>
    </w:p>
    <w:p>
      <w:r>
        <w:rPr>
          <w:b w:val="0"/>
          <w:sz w:val="20"/>
        </w:rPr>
        <w:t>轰——一声震耳欲聋的巨响在龙尘体内炸开，仿佛惊雷劈开混沌。镜中的少年身形猛然一震，周身毛孔喷薄出缕缕白雾，在晨曦中氤氲成霞。他剑眉下的星目骤然迸发出摄人精光，衣袍无风自动，猎猎作响。（镜头缓缓推进）\n那些淤塞多年的经脉此刻如同解冻的江河，奔腾的真气在四肢百骸间呼啸流转。龙尘攥紧的拳头青筋暴起，指节发出炒豆般的爆响，脚下青砖竟无声无息裂开蛛网般的细纹。（特写嘴角血丝）\n他抬手抹去唇边溢出的血线，镜面映出的笑容却愈发锐利。窗外惊起的雀群扑棱棱掠过屋檐，而少年体内正掀起比这更狂暴百倍的能量风暴。</w:t>
      </w:r>
    </w:p>
    <w:p>
      <w:r>
        <w:rPr>
          <w:b w:val="0"/>
          <w:sz w:val="20"/>
        </w:rPr>
        <w:t>（低沉而富有磁性的旁白声）镜中的少年剑眉紧蹙，深邃的眼眸中闪过一丝不甘。龙尘缓缓握紧双拳，指节因用力而微微发白。（语气转为凝重）然而，命运却给他设下了常人难以想象的桎梏。寻常修士修炼如溪流汇江，循序渐进；但龙尘不行...（音调陡然提高）他必须如同引动狂暴的海啸倒灌干涸的河床，每一次修炼都伴随着常人难以承受的痛苦与风险。这股凶猛的力量，足以让普通修士经脉寸断，魂飞魄散。（转为意味深长的停顿）但这就是龙尘的宿命，也是他必须跨越的天堑。</w:t>
      </w:r>
    </w:p>
    <w:p>
      <w:r>
        <w:rPr>
          <w:b w:val="0"/>
          <w:sz w:val="20"/>
        </w:rPr>
        <w:t>[低沉而富有磁性的旁白声]（伴随着沉重的呼吸声）"砰砰砰..."（心跳声逐渐放大）镜中的少年眉头紧锁，胸膛剧烈起伏。每一次心跳都如同擂鼓般震撼，在寂静的房间里格外清晰。（语气渐强）这不是普通的心跳，而是体内狂暴能量在经脉中奔涌的证明。（停顿片刻）龙尘能感受到，那股力量正在他的血管里横冲直撞，仿佛要冲破这具躯体的束缚...（声音突然压低）但此刻，他必须控制住这股力量，否则...（意味深长的停顿）</w:t>
      </w:r>
    </w:p>
    <w:p>
      <w:r>
        <w:rPr>
          <w:b w:val="0"/>
          <w:sz w:val="20"/>
        </w:rPr>
        <w:t>（低沉而有力的旁白）"轰！"（伴随着沉重的音效）"然而龙尘的情况却截然不同。他必须借助外界狂暴的能量，就像引动滔天海潮倒灌入狭窄的河渠..."（背景音效：海浪拍击声渐起）"这绝非寻常人所能承受的力量。"（突然的音效转折）"砰砰砰——！"（一连串沉闷的爆炸声由远及近）"龙尘体内接连爆发出沉闷的炸响，每一条新开启的经络都像被烙铁生生撕裂..."（痛苦的低吼声作为背景）"他的身体在剧烈颤抖，每一处新打开的经络都带来撕心裂肺的剧痛，仿佛有千万把利刃在体内游走..."（声音渐弱，留下沉重的余韵）</w:t>
      </w:r>
    </w:p>
    <w:p>
      <w:r>
        <w:rPr>
          <w:b w:val="0"/>
          <w:sz w:val="20"/>
        </w:rPr>
        <w:t>（低沉而有力的旁白）轰然一声闷响，龙尘体内最后一道经络终于被强行冲开。他浑身剧烈颤抖着，豆大的汗珠顺着苍白的脸颊滚落，整个人如同从血水中捞出来一般。 （语气转为沉重）整整一个时辰过去了...龙尘才从那种撕心裂肺的痛苦中渐渐恢复意识。他的手指微微抽动，缓缓睁开眼睛，瞳孔中还残留着未散去的痛楚。 （停顿片刻，声音渐强）但此刻，他体内奔涌的力量，正如决堤的江河般在全新的经络中咆哮！</w:t>
      </w:r>
    </w:p>
    <w:p>
      <w:r>
        <w:rPr>
          <w:b w:val="0"/>
          <w:sz w:val="20"/>
        </w:rPr>
        <w:t>（低沉而富有张力的旁白）"砰砰"的爆裂声渐渐平息，龙尘瘫软在地，汗水浸透了衣衫。经过一个时辰的调息，那撕心裂肺的痛楚终于如潮水般退去。此刻，他缓缓睁开双眼，发现整个世界都变得不同了——（语气转为惊奇）每一寸肌肤都在自由地呼吸，每一个毛孔都如饥似渴地张开。随着胸膛的起伏，空气中无形的灵气如同涓涓细流，正源源不断地渗入他的体内。（声音渐强）这种奇妙的感觉，就像干涸已久的土地终于迎来甘霖，又似困在茧中多时的蝴蝶初次舒展翅膀。（转为意味深长）这一刻，龙尘知道，他的人生将从此不同...</w:t>
      </w:r>
    </w:p>
    <w:p>
      <w:r>
        <w:rPr>
          <w:b w:val="0"/>
          <w:sz w:val="20"/>
        </w:rPr>
        <w:t>[低沉而富有张力的旁白声]（伴随着悠远的背景音效）龙尘缓缓睁开双眼，感受着体内前所未有的变化。此刻，他的每一寸肌肤都在微微颤动，如同干渴的大地终于迎来甘霖。那些被打通的经络，正贪婪地吞吐着天地间无形的灵气。（音效：微风拂过的沙沙声）他的每一次呼吸，都让灵气顺着张开的毛孔涌入体内，在经络中缓缓流淌。这股力量如同涓涓细流，正一点一滴地强化着他的血肉筋骨。龙尘能清晰地感受到，自己的身体正在发生着奇妙的变化...（音效渐强，转为空灵的回响）曾经那些撕心裂肺的痛苦，此刻都化作了滋养肉身的养分。这具饱经折磨的躯体，终于迎来了蜕变的开端。</w:t>
      </w:r>
    </w:p>
    <w:p>
      <w:r>
        <w:rPr>
          <w:b w:val="0"/>
          <w:sz w:val="20"/>
        </w:rPr>
        <w:t>（低沉而富有磁性的旁白声）"咔——"随着最后一道经络被打通，龙尘浑身一震。此刻的他，虽然刚刚经历了常人难以想象的痛苦，但经过天地灵气的洗礼改造，整个身体都焕发出前所未有的生机。（语气渐强）他缓缓握紧双拳，感受着体内奔涌的力量。每一寸肌肉都仿佛被注入了新的生命，连呼吸间都能感受到灵气的流动。这股力量，正在重塑着他的身体，也改变着他的命运...（意味深长的停顿）这是全新的开始。</w:t>
      </w:r>
    </w:p>
    <w:p>
      <w:r>
        <w:rPr>
          <w:b w:val="0"/>
          <w:sz w:val="20"/>
        </w:rPr>
        <w:t>【旁白】（低沉而富有磁性的声音缓缓响起）镜头缓缓拉近，只见龙尘缓缓抬起手臂，五指攥紧成拳。空气中似乎有看不见的能量在流动，他的每一个毛孔都在贪婪地汲取着天地间的灵气。（风声渐起）突然，他一拳挥出！拳风呼啸，在空气中划出一道凌厉的轨迹。这一拳的力量远超常人，连周围的空气都被搅动得微微震颤。（镜头特写龙尘的面部）汗水顺着他的脸颊滑落，但他的嘴角却扬起一抹释然的微笑。那双明亮的眼眸中闪烁着坚定的光芒，仿佛在诉说着：这一切的痛楚，都是值得的。（背景音乐渐强）此刻的龙尘，就像一柄刚刚出鞘的利剑，锋芒毕露。他的每一次呼吸，都让体内的力量更加充盈。这具经过灵气改造的身体，正在以惊人的速度蜕变着...</w:t>
      </w:r>
    </w:p>
    <w:p>
      <w:r>
        <w:rPr>
          <w:b w:val="0"/>
          <w:sz w:val="20"/>
        </w:rPr>
        <w:t>（浑厚低沉的旁白声）"在这片大陆上，寻常人踏上修行之路，往往要经历漫长的积累。他们必须先踏入气感之境，在无数个日夜的冥想中，方能捕捉到那虚无缥缈的天地灵气。唯有跨过这道门槛，修行者才能真正迈入聚气之境..."（语气转为赞叹）"而此刻的龙尘，却已打破这亘古不变的修行铁律！"</w:t>
      </w:r>
    </w:p>
    <w:p>
      <w:r>
        <w:rPr>
          <w:b w:val="0"/>
          <w:sz w:val="20"/>
        </w:rPr>
        <w:t>（浑厚有力的旁白声）"轰！"拳风呼啸间，龙尘的嘴角扬起一抹自信的弧度。常人修行，需循序渐进，先入气感，再至聚气。可这位少年却偏偏不走寻常路—— （语气转为惊叹）他以药力为引，强行贯通周身毛孔！天地灵气如决堤之水，奔涌而入，生生冲开闭塞的经络。这般霸道的修炼之法，竟让他一举跨过气感之境，直抵聚气！（音调渐强）这哪里是修炼？分明是在与天争命！每一寸撕裂的痛楚，此刻都化作了经脉中奔腾的力量。少年收拳而立，衣袂无风自动—— （意味深长的停顿）此子，注定不凡。</w:t>
      </w:r>
    </w:p>
    <w:p>
      <w:r>
        <w:rPr>
          <w:b/>
          <w:sz w:val="24"/>
        </w:rPr>
        <w:t>宝儿：（蹦蹦跳跳地跑进院子）龙尘哥哥，药材我都买回来啦！（骄傲地扬起小脸）我可是跑遍了整个集市呢！（突然看到龙尘在练拳）哇！龙尘哥哥你刚才那一拳好厉害！（眼睛亮晶晶的）我都能听到风声呢！（凑近观察）咦？你身上怎么有药味？（恍然大悟状）啊！你是不是用了那个特殊的方法？（压低声音）就是那个...那个不走寻常路的法子？（担忧地扯了扯龙尘的衣袖）不过龙尘哥哥，你疼不疼啊？我听说那样会很痛的...（突然又兴奋起来）但是你现在是不是已经聚气成功啦？</w:t>
      </w:r>
    </w:p>
    <w:p>
      <w:r>
        <w:rPr>
          <w:b/>
          <w:sz w:val="24"/>
        </w:rPr>
        <w:t>龙尘：（麻利地将药材分类摆好）"宝儿这丫头办事倒是利索，这么快就把药材备齐了。"（一边调配药量一边自言自语）"三份苦参，两份血灵芝...嗯，这剂量应该刚好够刺激经脉。"（将药材倒入瓦罐，生火熬煮）"嘿嘿，让那些老顽固看看，谁说非得按部就班修炼不可？"（盯着沸腾的药液露出自信的笑容）"等这药汤熬好，我就能直接跨过气感境，让灵气强行灌体！"（用木勺搅动药汤）"虽然过程会痛苦些，但比起那些按部就班修炼的庸才，我这法子可快多了。"</w:t>
      </w:r>
    </w:p>
    <w:p>
      <w:r>
        <w:rPr>
          <w:b/>
          <w:sz w:val="24"/>
        </w:rPr>
        <w:t>龙尘：（凝视着碗中翻腾的药液，眼中闪过一丝精芒）呵呵，这些廉价药材熬出来的东西，在别人眼里怕是连狗都不屑一顾...（轻轻晃动药碗）但在我龙尘手中，这就是打开天地之力的钥匙。</w:t>
      </w:r>
    </w:p>
    <w:p>
      <w:r>
        <w:rPr>
          <w:b/>
          <w:sz w:val="24"/>
        </w:rPr>
        <w:t>龙尘：（小心翼翼地捧起药碗）"宝儿这丫头手脚倒是麻利，这么快就把药材备齐了。"（专注地调配药材比例）"这味药要三分，那味药七分...嗯，火候也得掌握好..."（看着瓦罐中翻滚的药液，露出欣慰的笑容）"虽然材料简陋，但以我的手法，药效应该不会差。"（突然神色一凛）"不好，药力要散了！"（急忙闭目凝神）"给我稳住！"（双手快速结印）"以气引药，散入百脉！"</w:t>
      </w:r>
    </w:p>
    <w:p>
      <w:r>
        <w:rPr>
          <w:b/>
          <w:sz w:val="24"/>
        </w:rPr>
        <w:t>龙尘：（一边熬煮药液，一边自嘲地摇头）呵...这具身体还真是废得彻底啊，连最基本的灵根都没有。（突然眼神一凝）不过...谁说修炼就一定要靠灵根？（将药液一饮而尽）</w:t>
      </w:r>
    </w:p>
    <w:p>
      <w:r>
        <w:rPr>
          <w:b/>
          <w:sz w:val="24"/>
        </w:rPr>
        <w:t>龙尘：（咬牙低哼）哼...</w:t>
      </w:r>
    </w:p>
    <w:p>
      <w:r>
        <w:rPr>
          <w:b/>
          <w:sz w:val="24"/>
        </w:rPr>
        <w:t>龙尘：(咬牙低吼，额头青筋暴起)哼...这份钻心的痛...我龙尘记下了！(握紧双拳，指节发白)没有灵根又如何...这点痛楚...休想让我屈服！</w:t>
      </w:r>
    </w:p>
    <w:p>
      <w:r>
        <w:rPr>
          <w:b/>
          <w:sz w:val="24"/>
        </w:rPr>
        <w:t>龙尘：(强忍剧痛，额头渗出冷汗)"呵...若非那贼人窃我灵根，我龙尘何至于用这般饮鸩止渴的法子？"</w:t>
      </w:r>
    </w:p>
    <w:p>
      <w:r>
        <w:rPr>
          <w:b/>
          <w:sz w:val="24"/>
        </w:rPr>
        <w:t>龙尘：（额头渗出冷汗，强撑着从地上爬起）"呵...差点就交代在这里了。整整一个时辰...这份耻辱，我龙尘记下了。"（擦去嘴角的血迹，眼神阴鸷）</w:t>
      </w:r>
    </w:p>
    <w:p>
      <w:r>
        <w:rPr>
          <w:b/>
          <w:sz w:val="24"/>
        </w:rPr>
        <w:t>龙尘：(强撑着站起身，擦去嘴角的血迹，眼中闪过一丝狠厉)很好...经络被打通了...终于可以修行了...(握紧拳头，指节发白)这份屈辱，我龙尘定要百倍奉还！</w:t>
      </w:r>
    </w:p>
    <w:p>
      <w:r>
        <w:rPr>
          <w:b/>
          <w:sz w:val="24"/>
        </w:rPr>
        <w:t>龙尘：（强忍着剧痛，嘴角却扬起一抹狰狞的笑意）呵...总算...总算能感受到了...（颤抖着抬起手，看着皮肤上若隐若现的灵气波动）这天地灵气...终于...终于能为我所用了...（突然攥紧拳头，眼中迸发出仇恨的火光）那些夺我灵根的杂碎...等着吧...</w:t>
      </w:r>
    </w:p>
    <w:p>
      <w:r>
        <w:rPr>
          <w:b/>
          <w:sz w:val="24"/>
        </w:rPr>
        <w:t>龙尘：（缓缓睁开双眼，嘴角扬起一抹欣慰的笑意）这撕心裂肺的痛...总算没白受啊。</w:t>
      </w:r>
    </w:p>
    <w:p>
      <w:r>
        <w:rPr>
          <w:b/>
          <w:sz w:val="24"/>
        </w:rPr>
        <w:t>龙尘：(皱眉握拳，感受着体内流转的灵气)这具身体...虽然经络已通，但丹田却像个漏水的破桶，根本存不住真气。与人交手时怕是撑不过三招...</w:t>
      </w:r>
    </w:p>
    <w:p>
      <w:r>
        <w:rPr>
          <w:b/>
          <w:sz w:val="24"/>
        </w:rPr>
        <w:t>龙尘：（眼中闪过一丝兴奋的光芒）这九星霸体诀...简直就像是为我而生！虽然丹田无法储存真气，但这功法却能让我在战斗中持续吸收天地灵气补充消耗...（握紧拳头）</w:t>
      </w:r>
    </w:p>
    <w:p>
      <w:r>
        <w:rPr>
          <w:b/>
          <w:sz w:val="24"/>
        </w:rPr>
        <w:t>龙尘：(嘴角扬起一抹狂喜的笑意，双拳紧握)"哈哈...天不绝我龙尘！这九星霸体诀，简直是为我现在的状况量身打造的！"</w:t>
      </w:r>
    </w:p>
    <w:p>
      <w:r>
        <w:rPr>
          <w:b/>
          <w:sz w:val="24"/>
        </w:rPr>
        <w:t>龙尘：（拳头紧握又松开，眼神中闪过一丝不甘）该死...明明已经打通了经络，可这丹田却像个漏水的破桶...（突然看到九星霸体诀的内容，瞳孔猛然收缩）等等...这...这功法...（声音因激动而微微发颤）竟然能直接淬炼肉身，不依赖真气？！（猛地站起身，书页在手中哗哗作响）</w:t>
      </w:r>
    </w:p>
    <w:p>
      <w:r>
        <w:rPr>
          <w:b/>
          <w:sz w:val="24"/>
        </w:rPr>
        <w:t>龙尘：(摸着干瘪的储物袋，眉头紧锁)啧，这九星霸体诀修炼起来消耗也太大了...光是淬体药浴的材料就快把老子掏空了。(突然眼睛一亮)对了！听说最近黑市上妖兽材料价格不错...</w:t>
      </w:r>
    </w:p>
    <w:p>
      <w:r>
        <w:rPr>
          <w:b/>
          <w:sz w:val="24"/>
        </w:rPr>
        <w:t>龙尘：（眉头紧锁，一边整理衣袖一边低声自语）这日子真是没法过了...（深吸一口气，抬头望向远处）总得想办法弄点钱来...</w:t>
      </w:r>
    </w:p>
    <w:p>
      <w:r>
        <w:rPr>
          <w:b w:val="0"/>
          <w:sz w:val="20"/>
        </w:rPr>
        <w:t>[旁白语气低沉而略带感慨](镜头缓缓推进空荡的侯府大院)"镇远侯府，曾经显赫一时的府邸，如今却只剩下一片萧索。龙尘的父亲镇远侯长年驻守边关，留下这对母子在帝都艰难度日..."(画面扫过破旧的屋檐和稀疏的仆役)"虽然顶着侯爵的名头，却连像样的仆从都养不起。十几个丫鬟杂役，就是这座偌大侯府的全部人手了。"(特写龙尘攥紧的拳头)"帝都权贵们的白眼，就像这冬日里的寒风，一年比一年刺骨..."</w:t>
      </w:r>
    </w:p>
    <w:p>
      <w:r>
        <w:rPr>
          <w:b w:val="0"/>
          <w:sz w:val="20"/>
        </w:rPr>
        <w:t>（低沉而略带沧桑的旁白声）"在这繁华的帝都之中，龙家虽顶着侯爵的名号，却早已名存实亡。与其他锦衣玉食的王侯相比，龙家府邸显得格外冷清。而作为镇远候世子的龙尘，更是所有贵族子弟中最落魄的一个。"（语气转为沉重）"当其他世子们前呼后拥、挥金如土时，龙尘却要为家中生计发愁。这座曾经显赫的侯府，如今只剩下寥寥十几个仆役，连维持最基本的体面都捉襟见肘。"（停顿片刻，声音渐远）"在这座金碧辉煌的帝都里，龙尘就像是一个格格不入的异类，顶着世子的头衔，却过着连普通富户都不如的生活..."</w:t>
      </w:r>
    </w:p>
    <w:p>
      <w:r>
        <w:rPr>
          <w:b/>
          <w:sz w:val="24"/>
        </w:rPr>
        <w:t>龙尘：（整理着衣袖，眉头微皱）这具身体...虽然经络已经强行打通，但丹田却像个漏勺似的，根本存不住真气。（冷笑一声）与人交手，怕是三招两式就要力竭，这样的实力...呵，连自保都成问题。</w:t>
      </w:r>
    </w:p>
    <w:p>
      <w:r>
        <w:rPr>
          <w:b/>
          <w:sz w:val="24"/>
        </w:rPr>
        <w:t>龙尘：（站在空荡荡的院子里，望着破败的侯府大门，握紧拳头）"堂堂镇远侯府，竟然连下人的月钱都快发不出了...必须想办法赚些银两才行。"</w:t>
      </w:r>
    </w:p>
    <w:p>
      <w:r>
        <w:rPr>
          <w:b w:val="0"/>
          <w:sz w:val="20"/>
        </w:rPr>
        <w:t>【低沉而略带沧桑的旁白声】（镜头缓缓扫过破旧的侯府院落）在这座空荡荡的侯府里，曾经显赫一时的镇远候府邸，如今只剩下十几名仆役勉强维持着门面。龙尘和母亲相依为命的日子，就像这褪色的朱漆大门一样，早已失去了往日的荣光。（画面切换至龙尘站在庭院中凝望远方）虽然顶着世子的头衔，但帝都权贵们的冷眼与嘲笑，比边关的风雪更让人心寒。父亲镇远候长年驻守边荒，留下这对母子在繁华的帝都中，过着连普通富户都不如的清苦生活。（镜头特写空荡的库房和简朴的餐食）偌大的侯府养不起更多仆役——这不是节俭，而是实实在在的窘迫。每一枚铜板都要精打细算，这份寒酸，与那显赫的爵位形成了最讽刺的对比。</w:t>
      </w:r>
    </w:p>
    <w:p>
      <w:r>
        <w:rPr>
          <w:b w:val="0"/>
          <w:sz w:val="20"/>
        </w:rPr>
        <w:t>[旁白低沉而略带讽刺的声音]（镜头缓缓扫过破败的侯府院落）"凤鸣帝国谁人不知龙天啸的威名？这位镇守边关的军神，曾以一己之力击退十万蛮族大军。可谁能想到..."（画面切换到龙尘独自练功的场景）"他的独子龙尘，却是个连最基本的真气都无法凝聚的'废物'。这巨大的反差，让帝都的贵族们无不摇头叹息——"（镜头特写贵族们交头接耳的画面）"虎父犬子啊...真是虎父犬子..."（画面渐暗，只留下龙尘倔强挺直的背影）</w:t>
      </w:r>
    </w:p>
    <w:p>
      <w:r>
        <w:rPr>
          <w:b w:val="0"/>
          <w:sz w:val="20"/>
        </w:rPr>
        <w:t>旁白（低沉而压抑）："愤怒的火焰在龙尘胸中熊熊燃烧。那些恶毒的话语，分明是在玷污他母亲的清白。多年来，母子二人在这偌大的侯府中相依为命，忍受着世人的白眼与嘲讽。此刻，龙尘再也无法压抑内心的怒火，被愤怒冲昏头脑的他，不顾一切地向对方发起了决斗..."（语气转为沉重）"这位镇远候的独子，明知自己连最基础的气感都无法掌握，却依然选择了最激烈的反抗方式。在这个以武为尊的世界里，这样的决斗无异于以卵击石..."（声音渐弱）"但此刻的龙尘，宁愿粉身碎骨，也不愿再让母亲蒙受半点屈辱。"</w:t>
      </w:r>
    </w:p>
    <w:p>
      <w:r>
        <w:rPr>
          <w:b w:val="0"/>
          <w:sz w:val="20"/>
        </w:rPr>
        <w:t>旁白（低沉而略带悲凉）："就这样，在愤怒与屈辱的驱使下，龙尘不顾实力悬殊，毅然发起了决斗。然而现实是残酷的——一个连气感都无法凝聚的废柴，又怎敌得过那些世家子弟？很快，龙尘就被打得遍体鳞伤，昏死过去。当仆人们抬着奄奄一息的少爷回到那破败的侯府时，整个帝都都在窃窃私语。'看啊，军神之子竟如此不堪'，'果然是虎父犬子'，这些刺耳的嘲讽如同瘟疫般在贵族圈中蔓延。昔日辉煌的镇远侯府，如今只剩下一对孤儿寡母，在这冰冷的帝都中，承受着世人无情的耻笑。"</w:t>
      </w:r>
    </w:p>
    <w:p>
      <w:r>
        <w:rPr>
          <w:b w:val="0"/>
          <w:sz w:val="20"/>
        </w:rPr>
        <w:t>【旁白】（低沉而略带讽刺的语调）夕阳的余晖洒在帝都的街道上，龙尘拖着沉重的步伐穿过熙攘的人群。过往的行人纷纷侧目，交头接耳间，那些刻意压低的嗤笑声依然清晰可闻。"看啊，那不是龙家的废物少爷吗？"\n"啧啧，龙大将军何等英雄，怎么生了这么个儿子..."\n"听说前几天又被血杀门的弟子打晕了？真是丢尽龙家的脸..."（语气转为平静中带着隐忍）龙尘的拳头在袖中悄然握紧，指甲深深陷入掌心。这些嘲讽的目光、恶毒的议论，三年来早已成为他生活的常态。他微微低着头，却将脊背挺得笔直，像一把宁折不弯的钢刀。（略带深意的停顿）没有人注意到，少年低垂的眼帘下，那双漆黑的眸子里正燃烧着不屈的火焰。</w:t>
      </w:r>
    </w:p>
    <w:p>
      <w:r>
        <w:rPr>
          <w:b/>
          <w:sz w:val="24"/>
        </w:rPr>
        <w:t>龙尘：(拳头攥得咯咯作响，眼中怒火中烧)你再说一遍试试？我龙尘就算被打得半死，也轮不到你这种杂碎来侮辱我母亲！</w:t>
      </w:r>
    </w:p>
    <w:p>
      <w:r>
        <w:rPr>
          <w:b w:val="0"/>
          <w:sz w:val="20"/>
        </w:rPr>
        <w:t>【旁白】（低沉而略带讽刺的语气）在这座繁华的帝都里，王侯世家如林，而龙家，却像是一棵枯萎的老树，在众多参天大树中显得格外凄凉。曾经显赫一时的龙家，如今已是所有王侯中最落魄的存在。至于龙尘...（停顿，轻叹）这位世子殿下，更是将"落魄"二字演绎到了极致。（背景音效：街市嘈杂声渐起）看啊，那些衣着光鲜的路人们，表面上恭敬地行礼，转身便掩嘴窃笑。他们的眼神里，写满了对这位落魄世子的轻蔑与嘲讽。在这座以实力为尊的帝都，一个连自己都保护不了的世子，注定要成为人们茶余饭后的笑谈。（语气转为沉重）这就是龙尘的处境——一个被整个帝都耻笑的世子，一个连自己家族都无力振兴的继承人。在这弱肉强食的世界里，他的存在，就像是一出早已被写好结局的悲剧...</w:t>
      </w:r>
    </w:p>
    <w:p>
      <w:r>
        <w:rPr>
          <w:b w:val="0"/>
          <w:sz w:val="20"/>
        </w:rPr>
        <w:t>[街道上行人往来如织，空气中飘荡着武者们修炼时的呼喝声。龙尘瘦削的身影在人群中显得格外突兀](镜头缓缓推进，聚焦在龙尘略显苍白的脸上)"在这尚武成风的凤鸣帝国，连三岁孩童都能耍上几招拳脚。可偏偏这位龙家世子..."(画面扫过路边正在练武的少年们，他们不屑地朝龙尘的方向吐了口唾沫)"空有一身傲骨，却连最基本的武技都无法修习。这样的体质，在这强者为尊的世界里，注定要成为众人茶余饭后的笑谈。"(镜头拉远，龙尘的背影在夕阳下被拉得很长，周围指指点点的人群形成鲜明对比)</w:t>
      </w:r>
    </w:p>
    <w:p>
      <w:r>
        <w:rPr>
          <w:b w:val="0"/>
          <w:sz w:val="20"/>
        </w:rPr>
        <w:t>[旁白语气低沉而富有戏剧性](略带讽刺地)说来真是讽刺啊...就在所有人都嘲笑龙尘是个废物的同时，却没人敢对他父亲龙天啸说半个不字。(语气转为敬畏)那位镇守边荒的绝世强者，以一己之力震慑蛮族数十年。即便最凶残的蛮族战士，听到"天啸"二字也会闻风丧胆。(意味深长地停顿)可谁能想到，这样一位顶天立地的强者，却生了个连最基础的武技都学不会的儿子...(略带唏嘘)这或许就是命运开的最大的玩笑——虎父犬子，英雄无后。</w:t>
      </w:r>
    </w:p>
    <w:p>
      <w:r>
        <w:rPr>
          <w:b w:val="0"/>
          <w:sz w:val="20"/>
        </w:rPr>
        <w:t>【低沉而富有磁性的旁白声】在这座崇尚武力的凤鸣帝国中，龙尘的身影总是显得格外单薄。街道上，酒肆里，练武场上，处处都回荡着对他的讥讽与嘲笑。[背景音效：集市嘈杂声，隐约的窃笑声]"看啊，那就是龙家的废物少爷..."\n"堂堂镇边大将的儿子，居然连最基本的武技都学不会..."[音乐转为沉重]然而这些刺耳的话语，从未真正动摇过龙尘的内心。直到那一天——蛮荒候世子周耀阳带着轻蔑的笑容，在众目睽睽之下说出了那句足以刺痛任何男人尊严的话："龙尘，你该不会...根本不是龙天啸将军的种吧？"[突然的寂静，只余风声]那一刻，少年平静的面具终于出现了一丝裂痕。</w:t>
      </w:r>
    </w:p>
    <w:p>
      <w:r>
        <w:rPr>
          <w:b w:val="0"/>
          <w:sz w:val="20"/>
        </w:rPr>
        <w:t>（低沉而压抑的旁白）夕阳的余晖洒在演武场上，将龙尘单薄的身影拉得老长。周围的人群中不时传来刺耳的嗤笑声，而站在他对面的周耀阳，周身环绕着七道肉眼可见的真气漩涡——那是聚气七重天的标志。（语气转为沉重）龙尘的拳头攥得发白，指甲深深陷入掌心。他比任何人都清楚，在这个以武为尊的世界里，一个连气感都无法产生的普通人，面对聚气七重天的强者意味着什么。（略带讽刺地）这根本就是一场毫无悬念的对决，或者说，这更像是一场精心设计的羞辱。周耀阳嘴角挂着轻蔑的冷笑，而围观的人群早已准备好欣赏这场"好戏"。（声音渐低）风卷起地上的落叶，仿佛也在嘲笑着这个不自量力的少年。龙尘抬头望向天空，那里有父亲曾经战斗过的方向。</w:t>
      </w:r>
    </w:p>
    <w:p>
      <w:r>
        <w:rPr>
          <w:b/>
          <w:sz w:val="24"/>
        </w:rPr>
        <w:t>龙尘：（眼神陡然转冷，拳头不自觉地握紧）周耀阳，你可以侮辱我龙尘，但不要侮辱我父亲的血脉。我虽然现在是个废物，但总有一天...（强压下怒火，松开拳头）让开吧，今天我不想跟你计较。</w:t>
      </w:r>
    </w:p>
    <w:p>
      <w:r>
        <w:rPr>
          <w:b/>
          <w:sz w:val="24"/>
        </w:rPr>
        <w:t>李浩：(冷笑一声，眼神轻蔑地扫过对方) 周耀阳，你除了仗着蛮荒候的权势和那点可怜的修为，还有什么本事？我龙尘就算没有气感，也比你这种只会靠家族余荫的废物强！</w:t>
      </w:r>
    </w:p>
    <w:p>
      <w:r>
        <w:rPr>
          <w:b/>
          <w:sz w:val="24"/>
        </w:rPr>
        <w:t>龙尘：（冷笑一声，眼神轻蔑地扫视对方）呵，看来某些人连狗都不如，只能跟在主子屁股后面摇尾乞怜。周耀阳赏你的骨头，啃得可还香？（突然眼神一厉）上次的教训？我倒是要看看，今天是谁会被打得像条死狗一样爬下擂台！</w:t>
      </w:r>
    </w:p>
    <w:p>
      <w:r>
        <w:rPr>
          <w:b/>
          <w:sz w:val="24"/>
        </w:rPr>
        <w:t>李浩：（眼神阴冷地盯着对方，嘴角勾起一抹残忍的笑意）龙尘，看来你是真的活腻了。上次在擂台上像条死狗一样爬不出去的经历，这么快就忘了吗？</w:t>
      </w:r>
    </w:p>
    <w:p>
      <w:r>
        <w:rPr>
          <w:b/>
          <w:sz w:val="24"/>
        </w:rPr>
        <w:t>石峰：(冷笑着捏响指节)李浩，你这条周耀阳的走狗，也配在我面前吠叫？上次在擂台上像条死狗一样求饶的教训，这么快就忘了？(眼神陡然转冷)敢动我兄弟一根汗毛，我让你这辈子都爬不上擂台！</w:t>
      </w:r>
    </w:p>
    <w:p>
      <w:r>
        <w:rPr>
          <w:b/>
          <w:sz w:val="24"/>
        </w:rPr>
        <w:t>李浩：（眼神阴冷地盯着对方，语气充满威胁）石峰，这里没你什么事。识相的话，最好别多管闲事。（手指关节捏得咔咔作响）</w:t>
      </w:r>
    </w:p>
    <w:p>
      <w:r>
        <w:rPr>
          <w:b w:val="0"/>
          <w:sz w:val="20"/>
        </w:rPr>
        <w:t>夕阳的余晖洒在帝都的街道上，龙尘大步流星地走出侯府。他眉头微皱，眼中闪烁着坚定的光芒，显然刚才与李浩、石峰的对峙并未影响他的计划。街道两旁的商铺陆续点起灯笼，将青石板路映照得忽明忽暗。龙尘的脚步没有丝毫迟疑，径直朝着百草行的方向走去。他衣袂翻飞间，隐约还能感受到方才剑拔弩张的气息，但此刻他的心思已经完全放在了更重要的事情上。百草行那古朴的招牌在暮色中若隐若现，龙尘站在门前深吸一口气，空气中飘来阵阵药香。他知道，这里将是他获取所需的关键所在。</w:t>
      </w:r>
    </w:p>
    <w:p>
      <w:r>
        <w:rPr>
          <w:b w:val="0"/>
          <w:sz w:val="20"/>
        </w:rPr>
        <w:t>[低沉而富有张力的旁白](画面中，龙尘大步流星地穿过帝都繁华的街道，嘴角勾起一抹不易察觉的冷笑)"呵..."(镜头特写龙尘冷峻的侧脸，眼神中闪过一丝锋芒)"父亲在边荒浴血奋战，为这凤鸣帝国立下赫赫战功..."(画面切换至边关战场，铁血肃杀的场景一闪而过)"而如今..."(镜头拉回现实，龙尘握紧拳头，指节发白)"这些所谓的权贵子弟..."(回忆闪回李浩嚣张跋扈的面孔)"也配在我面前耀武扬威？"(龙尘猛地抬头，目光如电般射向远方)[旁白语气转为意味深长]"这笔账...迟早要算个清楚。"</w:t>
      </w:r>
    </w:p>
    <w:p>
      <w:r>
        <w:rPr>
          <w:b w:val="0"/>
          <w:sz w:val="20"/>
        </w:rPr>
        <w:t>[旁白低沉而压抑的声音响起]（镜头跟随龙尘快步行走在帝都繁华的街道上，他的拳头不自觉地攥紧）"呵...多么讽刺啊..."（特写龙尘眼中闪过的寒光）"父亲在前线浴血奋战，守护着这些人的安宁...可他们呢？"（闪回画面：侯府下人轻蔑的眼神，继母刻薄的嘴脸）"用白眼...用欺凌...用差点要了我性命的毒打...来'报答'我们母子..."（龙尘的脚步突然停住，抬头望向百草行的招牌）"好一个凤鸣帝国...好一个...知恩图报..."（嘴角扯出一抹冰冷的笑意，迈步走进药行）</w:t>
      </w:r>
    </w:p>
    <w:p>
      <w:r>
        <w:rPr>
          <w:b w:val="0"/>
          <w:sz w:val="20"/>
        </w:rPr>
        <w:t>【旁白】\n（低沉而略带讽刺的语气）龙尘的脚步愈发急促，青石板路上响起一连串沉重的足音。他挺直脊背，目光如刀，对那些投来的轻蔑视线视若无睹。然而这表面的平静下，却涌动着滔天怒火——（语气转为凌厉）就在这压抑的怒火即将爆发之际，一道人影突兀地横在了他的面前。</w:t>
      </w:r>
    </w:p>
    <w:p>
      <w:r>
        <w:rPr>
          <w:b/>
          <w:sz w:val="24"/>
        </w:rPr>
        <w:t>李浩：（眼神阴冷地扫视对方，嘴角勾起一抹讥讽的冷笑）呵...这不是赵家的小崽子么？怎么，你爹在边关被我父亲打得屁滚尿流的事，这么快就忘了？（缓步逼近）要不要本世子帮你回忆回忆？</w:t>
      </w:r>
    </w:p>
    <w:p>
      <w:r>
        <w:rPr>
          <w:b w:val="0"/>
          <w:sz w:val="20"/>
        </w:rPr>
        <w:t>夕阳的余晖洒在帝都的石板路上，拉长了龙尘孤独的身影。街道上，一个身着华服的少年带着两名侍卫迎面而来，金色的衣襟在暮色中格外刺眼。少年约莫十六七岁，嘴角挂着毫不掩饰的讥笑，眼神中尽是轻蔑。他刻意挡在龙尘面前，两名侍卫分立两侧，形成一道无形的屏障。少年抬起下巴，用居高临下的目光打量着龙尘，仿佛在看什么肮脏的东西。周围的行人纷纷避开，空气中弥漫着令人窒息的敌意。</w:t>
      </w:r>
    </w:p>
    <w:p>
      <w:r>
        <w:rPr>
          <w:b w:val="0"/>
          <w:sz w:val="20"/>
        </w:rPr>
        <w:t>[旁白低沉而富有磁性的声音缓缓响起](镜头缓缓推进，聚焦在华服少年身上)这位拦路的少年名叫李浩，虽同为王侯世家子弟，却不过是区区伯爵之子，论爵位地位，与龙尘这等公爵世子相差甚远。然而在这强者为尊的凤鸣帝国，高贵的血统不过是锦上添花，真正的立身之本，终究还是拳头够不够硬，实力够不够强。(镜头特写李浩眼中闪过的嫉妒与轻蔑)此刻他仗着身后两名侍卫撑腰，又听闻龙尘前些时日遭人重创，便迫不及待地跳出来落井下石，想要在这位昔日高高在上的世子面前逞一回威风。</w:t>
      </w:r>
    </w:p>
    <w:p>
      <w:r>
        <w:rPr>
          <w:b w:val="0"/>
          <w:sz w:val="20"/>
        </w:rPr>
        <w:t>[街道上，李浩带着两名侍卫大摇大摆地站在路中央](李浩双臂抱胸，嘴角挂着讥讽的笑容)(两名侍卫分立两侧，脸上带着轻蔑的神情)(龙尘迎面走来，看到挡路的三人，脚步微微一顿)(街道两旁的商贩见状纷纷低头，生怕卷入世子间的纷争)(微风卷起几片落叶，在双方之间打着旋儿飘过)</w:t>
      </w:r>
    </w:p>
    <w:p>
      <w:r>
        <w:rPr>
          <w:b w:val="0"/>
          <w:sz w:val="20"/>
        </w:rPr>
        <w:t>夕阳的余晖洒在青石铺就的街道上，将三人的影子拉得老长。李浩双手抱胸，嘴角挂着轻蔑的笑容，两个侍卫一左一右，如同两尊门神般拦在路中央。龙尘停下脚步，目光平静地打量着这个趾高气扬的少年。微风拂过，卷起几片落叶，在两人之间打着旋儿。若是从前的龙尘，此刻怕是早已默默转身离去，但今日的他只是轻轻摇头，发出一声意味深长的叹息。李浩的眉头微微皱起，显然没料到对方会是这般反应。他身后的侍卫也不自觉地绷紧了身体，空气中弥漫着一触即发的紧张气息。</w:t>
      </w:r>
    </w:p>
    <w:p>
      <w:r>
        <w:rPr>
          <w:b/>
          <w:sz w:val="24"/>
        </w:rPr>
        <w:t>龙尘：(双手抱胸，居高临下地斜睨着李浩)人都说好狗不挡道...看来你不是一条好狗啊。(嘴角勾起一抹讥讽的冷笑)</w:t>
      </w:r>
    </w:p>
    <w:p>
      <w:r>
        <w:rPr>
          <w:b/>
          <w:sz w:val="24"/>
        </w:rPr>
        <w:t>李浩：(冷笑一声，双手抱胸挡在路中央)呵，龙尘，上次在擂台上被打得跟死狗一样爬不起来的滋味还没尝够？要不要老子再帮你回忆回忆？</w:t>
      </w:r>
    </w:p>
    <w:p>
      <w:r>
        <w:rPr>
          <w:b/>
          <w:sz w:val="24"/>
        </w:rPr>
        <w:t>龙尘：（嘴角泛起一抹讥讽的冷笑）"呵，所以说你就是一条狗，也就配在周耀阳身边吃屎了。怎么？被我说中痛处了？连摇尾巴讨食的本事都没有，只能捡些残羹冷炙。"（眼神轻蔑地扫过对方）</w:t>
      </w:r>
    </w:p>
    <w:p>
      <w:r>
        <w:rPr>
          <w:b w:val="0"/>
          <w:sz w:val="20"/>
        </w:rPr>
        <w:t>（低沉而讽刺的语调）龙尘缓缓摇头，眼中闪过一丝不屑。他懒得与这般小人浪费口舌，转身就要从那人身边走过。（语气转为轻蔑）可那人却像块顽石般杵在原地，显然不打算让路。空气中弥漫着剑拔弩张的气息，一场冲突似乎已在所难免。</w:t>
      </w:r>
    </w:p>
    <w:p>
      <w:r>
        <w:rPr>
          <w:b/>
          <w:sz w:val="24"/>
        </w:rPr>
        <w:t>李浩：（一把拦住龙尘的去路，眼中闪烁着阴狠的光芒）龙尘，你找死！上次让你侥幸逃过一劫，今天可没那么好运了。</w:t>
      </w:r>
    </w:p>
    <w:p>
      <w:r>
        <w:rPr>
          <w:b w:val="0"/>
          <w:sz w:val="20"/>
        </w:rPr>
        <w:t>李浩的脸色瞬间涨得通红，眼中燃起愤怒的火焰。他死死盯着龙尘的背影，拳头攥得咯咯作响。这个平日里唯唯诺诺的废物，今天竟敢如此目中无人！"站住！"李浩厉声喝道，一个箭步上前，粗壮的手臂横在龙尘面前。他的声音因愤怒而颤抖，"你以为你是谁？敢这样无视我？"龙尘的脚步微微一顿，却连头都懒得回。李浩能清楚地看到他嘴角那抹若有若无的冷笑，这比任何言语都更令人火冒三丈。"给我转过身来！"李浩暴怒地伸手就要去抓龙尘的肩膀，指节因用力而发白。周围的空气仿佛都因他的怒火而变得灼热起来。</w:t>
      </w:r>
    </w:p>
    <w:p>
      <w:r>
        <w:rPr>
          <w:b w:val="0"/>
          <w:sz w:val="20"/>
        </w:rPr>
        <w:t>龙尘眉头微蹙，正欲开口之际，忽见一道身影疾步而来。那人气势汹汹，对着李浩便是一通怒骂："</w:t>
      </w:r>
    </w:p>
    <w:p>
      <w:r>
        <w:rPr>
          <w:b/>
          <w:sz w:val="24"/>
        </w:rPr>
        <w:t>石峰：（大步上前，一把推开李浩）李浩，你才找死！你算什么东西，也敢威胁我的兄弟？（挡在龙尘身前，怒目而视）</w:t>
      </w:r>
    </w:p>
    <w:p>
      <w:r>
        <w:rPr>
          <w:b w:val="0"/>
          <w:sz w:val="20"/>
        </w:rPr>
        <w:t>（低沉威严的旁白声）就在剑拔弩张之际，一个如山般魁梧的身影横插而入。来人约莫十八九岁年纪，却生得异常高大，足有九尺之躯，比龙尘和李浩都要高出整整一个头。他浑身散发着令人窒息的压迫感，每踏出一步都仿佛让地面微微震颤。那粗犷的面容上写满怒意，铜铃般的虎目死死盯着李浩，就像一头蓄势待发的猛虎。</w:t>
      </w:r>
    </w:p>
    <w:p>
      <w:r>
        <w:rPr>
          <w:b/>
          <w:sz w:val="24"/>
        </w:rPr>
        <w:t>李浩：（冷笑一声，眼神轻蔑地扫过来人）"石峰，这里没你什么事，你最好不要多管闲事。"\n（握紧拳头，故意向前迈了一步）"就凭你这傻大个儿，也配在我面前叫嚣？"\n（嘴角勾起一抹讥讽的弧度）"识相的就赶紧滚开，否则连你一块儿收拾！"</w:t>
      </w:r>
    </w:p>
    <w:p>
      <w:r>
        <w:rPr>
          <w:b w:val="0"/>
          <w:sz w:val="20"/>
        </w:rPr>
        <w:t>（低沉而充满压迫感的旁白声）李浩的瞳孔猛地收缩，喉结不自觉地滚动了一下。他强撑着挺直腰板，却掩饰不住微微发抖的手指。那声怒吼听起来更像是虚张声势，连他自己都能听出声音里的颤抖。（镜头缓缓推向石峰高大的背影）石峰如山般矗立在那里，九尺高的身躯投下的阴影完全笼罩了李浩。他随意地活动了下手腕，关节发出清脆的响声。这个简单的动作就让李浩下意识地后退了半步。（镜头特写李浩额角的冷汗）聚气三重天面对八重天的威压，就像一只兔子站在猛虎面前。李浩的嘴唇发干，他清楚地知道，眼前这个同龄人只需一拳就能让他躺上三个月。</w:t>
      </w:r>
    </w:p>
    <w:p>
      <w:r>
        <w:rPr>
          <w:b w:val="0"/>
          <w:sz w:val="20"/>
        </w:rPr>
        <w:t>（低沉而富有压迫感的旁白声）镜头缓缓拉近，聚焦在那位如铁塔般矗立的少年身上。九尺高的石峰仅仅是站在那里，就给人一种无形的压迫感。他粗壮的臂膀上青筋暴起，仿佛蕴藏着足以撼动山岳的力量。（镜头扫过李浩微微发抖的手指）旁白继续道："这位天生神力的世子，在同阶之中鲜有敌手。那与生俱来的怪力，让他在聚气八重天时就已能越级挑战。此刻的李浩，不过是色厉内荏地虚张声势罢了。"（特写李浩额角渗出的冷汗）"三重的修为差距，再加上那令人胆寒的天赋神力...这位世子心里清楚得很，自己根本没有与石峰叫板的资格。"</w:t>
      </w:r>
    </w:p>
    <w:p>
      <w:r>
        <w:rPr>
          <w:b/>
          <w:sz w:val="24"/>
        </w:rPr>
        <w:t>石峰：（大步流星地走过来，拍了拍龙尘的肩膀，眼中闪过一丝怒意）龙尘兄弟，这事儿我听说了。周耀阳那个王八蛋敢动你，我石峰第一个不答应！（握紧拳头，发出咔咔的响声）走，咱们现在就去找他算账！</w:t>
      </w:r>
    </w:p>
    <w:p>
      <w:r>
        <w:rPr>
          <w:b w:val="0"/>
          <w:sz w:val="20"/>
        </w:rPr>
        <w:t>（镜头缓缓推进，聚焦在龙尘微微泛红的眼眶上）旁白：（低沉而温暖）龙尘望着眼前这个如山岳般的身影，心头涌起一股久违的暖流。在这偌大的帝都里，唯有石峰，始终如一地将他视作手足兄弟。这份情谊，比任何灵丹妙药都更能抚平他心中的伤痕。</w:t>
      </w:r>
    </w:p>
    <w:p>
      <w:r>
        <w:rPr>
          <w:b/>
          <w:sz w:val="24"/>
        </w:rPr>
        <w:t>龙尘：（揉了揉隐隐作痛的胸口，嘴角却扬起一抹倔强的笑）石峰大哥，你的好意我心领了。不过...（眼神突然变得锐利）这笔账，我要亲自跟周耀阳算清楚。</w:t>
      </w:r>
    </w:p>
    <w:p>
      <w:r>
        <w:rPr>
          <w:b w:val="0"/>
          <w:sz w:val="20"/>
        </w:rPr>
        <w:t>石峰闻言微微一愣，粗犷的脸上闪过一丝了然的神色。他伸出蒲扇般的大手，重重地拍了拍龙尘的肩膀，爽朗地笑道："好！这才是我的兄弟！"说着，他转身从怀里掏出一个油纸包，"来来来，看我给你带什么好东西了。"夕阳的余晖洒在两人身上，将他们的影子拉得很长很长。石峰知道，有些事点到为止就好，既然兄弟说要自己解决，那就该相信他。</w:t>
      </w:r>
    </w:p>
    <w:p>
      <w:r>
        <w:rPr>
          <w:b/>
          <w:sz w:val="24"/>
        </w:rPr>
        <w:t>龙尘：（咧嘴一笑，用力拍了拍石峰的肩膀）"走啊兄弟，陪我去城里转转。整天闷在这儿修炼，骨头都要生锈了。"</w:t>
      </w:r>
    </w:p>
    <w:p>
      <w:r>
        <w:rPr>
          <w:b w:val="0"/>
          <w:sz w:val="20"/>
        </w:rPr>
        <w:t>[场景：昏暗的巷子里，月光透过破旧的屋檐投下斑驳的影子](镜头缓缓推进，聚焦在愤怒的李浩身上)旁白：(低沉而危险的语调)李浩的拳头在身侧攥得发白，指节发出令人牙酸的咯吱声。他的眼中燃烧着被忽视的怒火，那张原本就阴沉的脸此刻更是扭曲得可怕。(特写李浩颤抖的嘴角)旁白：(语速渐快)当石峰和龙尘若无其事地从他身边走过时，这种赤裸裸的蔑视终于击碎了他最后的理智。(突然的音效：拳头砸在墙上)李浩：(歇斯底里地)"你们两个杂种！当老子是空气吗？！"(镜头剧烈晃动，表现李浩暴怒的状态)旁白：(带着几分讽刺)在这条暗巷里，被彻底无视的李浩，就像个可笑的小丑，连愤怒都显得如此廉价。</w:t>
      </w:r>
    </w:p>
    <w:p>
      <w:r>
        <w:rPr>
          <w:b/>
          <w:sz w:val="24"/>
        </w:rPr>
        <w:t>李浩：（猛地冲上前，一把揪住龙尘的衣领）龙尘！你这个狗杂种！有种现在就跟我打一场！别以为有石峰护着你就能躲过去！（咬牙切齿地）今天不把你打得跪地求饶，老子就不姓李！</w:t>
      </w:r>
    </w:p>
    <w:p>
      <w:r>
        <w:rPr>
          <w:b w:val="0"/>
          <w:sz w:val="20"/>
        </w:rPr>
        <w:t>龙尘的脚步突然停住了。他的背影在阳光下凝固，周围的空气仿佛瞬间凝结。只见他缓缓转身，那张原本平静的面容此刻阴沉得可怕。他的眼睛——那双平日里温和的眼睛，此刻正翻涌着令人胆寒的杀意。每一个细微的动作都带着令人窒息的压迫感，就像暴风雨前的死寂。当他的目光最终锁定在李浩身上时，仿佛连周围的温度都骤然下降了几分。</w:t>
      </w:r>
    </w:p>
    <w:p>
      <w:r>
        <w:rPr>
          <w:b/>
          <w:sz w:val="24"/>
        </w:rPr>
        <w:t>龙尘：(缓缓转身，眼神冰冷如刀)李浩...你刚才叫我什么？(嘴角勾起一抹危险的弧度)</w:t>
      </w:r>
    </w:p>
    <w:p>
      <w:r>
        <w:rPr>
          <w:b w:val="0"/>
          <w:sz w:val="20"/>
        </w:rPr>
        <w:t>[低沉而紧张的旁白]李浩的脊背突然窜上一股寒意，他不由自主地打了个寒颤。眼前的龙尘与往日判若两人，那双眼睛里的杀气几乎要化为实质。他咽了口唾沫，喉结上下滚动着，额头渗出细密的汗珠。[语气转为犹豫]可大话已经当着众人的面放出去了...现在退缩的话...帝都的贵族们会怎么看他？那些平日里就对他冷嘲热讽的家伙们，怕是会把这个笑话传遍整个上流圈子...[声音渐强，带着挣扎]但龙尘此刻散发的气势...这真的是他认识的那个废物吗？</w:t>
      </w:r>
    </w:p>
    <w:p>
      <w:r>
        <w:rPr>
          <w:b w:val="0"/>
          <w:sz w:val="20"/>
        </w:rPr>
        <w:t>（低沉而富有张力的旁白声）空气中弥漫着令人窒息的压迫感。李浩强压下心头那抹莫名的不安，嘴角扯出一丝惯常的轻蔑笑容。多少次了？他记不清这是第几次找龙尘的麻烦。那些熟悉的羞辱话语几乎要脱口而出——就像过去每一次那样。（语气渐转危险）可这次...有什么不一样了。他下意识地摩挲着腰间佩剑，指节因用力而发白。那个总是逆来顺受的废物，此刻的眼神却让他后颈的汗毛根根竖起。但骄傲蒙蔽了他的判断，多年养成的优越感化作一层薄纱，将那份本能的警觉死死捂住。（突然加重语气）"不过是个不能修炼的废物罢了"——这个念头像救命稻草般浮现在脑海。李浩挺直腰板，刻意忽略掌心渗出的冷汗，用更大声的嗤笑来掩盖内心深处...那丝正在疯狂滋长的战栗。</w:t>
      </w:r>
    </w:p>
    <w:p>
      <w:r>
        <w:rPr>
          <w:b/>
          <w:sz w:val="24"/>
        </w:rPr>
        <w:t>李浩：（强压下心中的不安，故作嚣张地扬起下巴）哼，龙尘！就凭你这个废物也配挑战我？既然你找死，本少爷今天就成全你！（握紧拳头，眼神闪烁不定）</w:t>
      </w:r>
    </w:p>
    <w:p>
      <w:r>
        <w:rPr>
          <w:b/>
          <w:sz w:val="24"/>
        </w:rPr>
        <w:t>龙尘：（嘴角勾起一抹危险的弧度，眼中寒光闪烁）"李浩，既然你这么急着找死...不如我们加点赌注如何？输的人，要跪在对方家门口三天三夜，如何？"</w:t>
      </w:r>
    </w:p>
    <w:p>
      <w:r>
        <w:rPr>
          <w:b/>
          <w:sz w:val="24"/>
        </w:rPr>
        <w:t>石峰：（一脸不屑地甩了甩袖子）哼，龙尘兄弟，听说你被周耀阳那个王八蛋给打了？这种废物也敢动我石峰的朋友？走，兄弟我给你出气去！（眼中闪过一丝阴狠）正好我最近手痒得很，就拿他练练手！</w:t>
      </w:r>
    </w:p>
    <w:p>
      <w:r>
        <w:rPr>
          <w:b w:val="0"/>
          <w:sz w:val="20"/>
        </w:rPr>
        <w:t>[酒馆内烛火摇曳，石峰猛地拍案而起]石峰（拳头攥得咯咯作响，眼中怒火中烧）："龙尘兄弟！"[酒馆里其他客人纷纷侧目]石峰（一把抓住龙尘的肩膀）："听说你被周耀阳那个王八蛋给打了？"[酒杯里的酒液因震动泛起涟漪]石峰（咬牙切齿）："兄弟我给你出气去！"[木质地板在他愤怒的跺脚下发出不堪重负的吱呀声]</w:t>
      </w:r>
    </w:p>
    <w:p>
      <w:r>
        <w:rPr>
          <w:b/>
          <w:sz w:val="24"/>
        </w:rPr>
        <w:t>龙尘：（眼中闪过一丝寒光，嘴角勾起一抹冷笑）石峰，你的好意我心领了。不过...（缓缓握紧拳头）这笔账，我要亲自跟周耀阳算清楚。</w:t>
      </w:r>
    </w:p>
    <w:p>
      <w:r>
        <w:rPr>
          <w:b w:val="0"/>
          <w:sz w:val="20"/>
        </w:rPr>
        <w:t>【旁白】夕阳的余晖洒在两人身上，将他们的影子拉得修长。龙尘嘴角微微上扬，露出一抹淡然而坚定的笑容。他抬起手，轻轻拍了拍石峰的肩膀，动作沉稳而有力。他的眼神中闪烁着自信的光芒，仿佛在说：这份情谊我记下了，但属于我的战斗，终将由我亲手了结。微风拂过，吹动他额前的碎发，却吹不散那份从容的气度。</w:t>
      </w:r>
    </w:p>
    <w:p>
      <w:r>
        <w:rPr>
          <w:b/>
          <w:sz w:val="24"/>
        </w:rPr>
        <w:t>龙尘：（嘴角微扬，眼中闪过一丝玩味）"走吧，跟我去溜达溜达。整天憋在这屋子里，骨头都要生锈了。"（轻轻拽了拽石峰的衣袖）"顺便让你见识见识，什么才叫真正的报仇手段。"</w:t>
      </w:r>
    </w:p>
    <w:p>
      <w:r>
        <w:rPr>
          <w:b w:val="0"/>
          <w:sz w:val="20"/>
        </w:rPr>
        <w:t>【场景：夕阳西下的练武场，晚霞将两人的身影拉得修长】（镜头缓缓推进）龙尘嘴角扬起一抹意味深长的笑意，眼中闪过一丝不易察觉的寒芒。他抬手重重地拍在石峰肩头，力道不轻不重，却带着不容置疑的坚定。"走吧。"（转身时衣袂翻飞）他的声音里带着轻松的笑意，可那挺拔的背影却透着股令人心悸的肃杀之气。石峰望着好友的背影，恍惚间仿佛看到一柄即将出鞘的利剑。（两人渐行渐远的脚步特写）</w:t>
      </w:r>
    </w:p>
    <w:p>
      <w:r>
        <w:rPr>
          <w:b/>
          <w:sz w:val="24"/>
        </w:rPr>
        <w:t>李浩：（猛地甩开龙尘的手，眼中燃起怒火）龙尘！你这个杂种！有种就跟我挑战一场！</w:t>
      </w:r>
    </w:p>
    <w:p>
      <w:r>
        <w:rPr>
          <w:b/>
          <w:sz w:val="24"/>
        </w:rPr>
        <w:t>龙尘：（突然停下脚步，转过身来露出玩味的笑容）呵...有意思。石峰啊石峰，你确定要在这里跟我打？</w:t>
      </w:r>
    </w:p>
    <w:p>
      <w:r>
        <w:rPr>
          <w:b w:val="0"/>
          <w:sz w:val="20"/>
        </w:rPr>
        <w:t>[低沉阴冷的旁白声]龙尘的声音骤然冷了下来，每一个字都像锋利的冰锥般刺出。那声音里透出的寒意，仿佛能让周围的空气都为之冻结，让人不寒而栗。</w:t>
      </w:r>
    </w:p>
    <w:p>
      <w:r>
        <w:rPr>
          <w:b/>
          <w:sz w:val="24"/>
        </w:rPr>
        <w:t>李浩：(冷笑一声，眼神凌厉如刀)呵...就凭你这种货色也配向我挑战？(缓缓握紧拳头，指节发出爆响)既然你找死，那我就成全你！</w:t>
      </w:r>
    </w:p>
    <w:p>
      <w:r>
        <w:rPr>
          <w:b/>
          <w:sz w:val="24"/>
        </w:rPr>
        <w:t>龙尘：（嘴角勾起一抹危险的弧度，眼中寒光闪烁）哦？有意思...那你打算赌什么？</w:t>
      </w:r>
    </w:p>
    <w:p>
      <w:r>
        <w:rPr>
          <w:b/>
          <w:sz w:val="24"/>
        </w:rPr>
        <w:t>李浩：（冷笑一声，眼神锐利如刀）"呵，李家大少爷好大的口气。我们龙家再不济，也轮不到你来指手画脚。要赌就赌命——你敢吗？"（手指缓缓抚过腰间的佩剑）</w:t>
      </w:r>
    </w:p>
    <w:p>
      <w:r>
        <w:rPr>
          <w:b w:val="0"/>
          <w:sz w:val="20"/>
        </w:rPr>
        <w:t>（低沉而富有悬念的旁白）镜头缓缓聚焦在龙尘的脸上。就在对方得意洋洋地提出苛刻赌注时，一抹不易察觉的冷笑在龙尘嘴角悄然浮现。那笑容如同暗夜中的刀光，冰冷而锋利，带着几分算计的意味。他的眼神深处，仿佛蛰伏着一头即将苏醒的猛兽。（语气转为意味深长）然而，沉浸在胜利幻想中的对手，却丝毫没有察觉到这个危险的信号...</w:t>
      </w:r>
    </w:p>
    <w:p>
      <w:r>
        <w:rPr>
          <w:b/>
          <w:sz w:val="24"/>
        </w:rPr>
        <w:t>龙尘：（嘴角勾起一抹意味深长的冷笑）石兄，你这把刀...倒是挺合我眼缘。不如这样，咱们打个赌？若是我赢了，这把刀就归我如何？（手指轻轻抚过刀身）</w:t>
      </w:r>
    </w:p>
    <w:p>
      <w:r>
        <w:rPr>
          <w:b/>
          <w:sz w:val="24"/>
        </w:rPr>
        <w:t>石峰：（不屑地甩手将宝刀扔过去）哼，就借你玩玩，反正你也赢不了。不过...（眯起眼睛）要是把我的宝刀弄坏了，可别怪我不客气啊。</w:t>
      </w:r>
    </w:p>
    <w:p>
      <w:r>
        <w:rPr>
          <w:b w:val="0"/>
          <w:sz w:val="20"/>
        </w:rPr>
        <w:t>（低沉而富有张力的旁白）石峰的手在空中微微一顿，指节因用力而发白。这把伴随他多年的宝刀，刀柄上还残留着战斗留下的斑驳痕迹。他深吸一口气，最终还是松开了紧握的手。（语气渐冷）刀刃在阳光下闪过一道寒光，恰如龙尘眼中那一闪而逝的阴冷。刀身交接的瞬间，仿佛连空气都凝固了。</w:t>
      </w:r>
    </w:p>
    <w:p>
      <w:r>
        <w:rPr>
          <w:b w:val="0"/>
          <w:sz w:val="20"/>
        </w:rPr>
        <w:t>龙尘郑重地点了点头，目光在石峰递来的长刀上停留片刻。他伸手接过，刀柄上还残留着石峰手掌的温度。"谢了。"龙尘低声道，声音虽轻却字字清晰。他转身面向李浩，眼神已变得锐利如刀。旁白的声音低沉而富有张力：在这短暂的交接中，一个无声的承诺已然达成。龙尘将这份情谊深藏心底，就像他握紧的刀柄一样牢不可破。</w:t>
      </w:r>
    </w:p>
    <w:p>
      <w:r>
        <w:rPr>
          <w:b/>
          <w:sz w:val="24"/>
        </w:rPr>
        <w:t>龙尘：（接过长刀仔细端详，嘴角泛起一抹玩味的笑意）这把刀...虽然不是什么上等货色，但好歹也值个八千金币。这样吧，我就当它值五千金币。（抬眼直视李浩，眼神锐利）你若是赢了，这把刀归你；若是输了...（轻轻弹了下刀身）给我五千金币便是。</w:t>
      </w:r>
    </w:p>
    <w:p>
      <w:r>
        <w:rPr>
          <w:b w:val="0"/>
          <w:sz w:val="20"/>
        </w:rPr>
        <w:t>[旁白]\n(低沉而富有磁性的嗓音)李浩的目光紧紧锁定在石峰手中的长刀上。这把刀在阳光下泛着冷冽的寒光，刀身线条流畅，刀柄处雕刻着精美的花纹。作为一个识货之人，他一眼就看出这把刀绝非寻常之物。(语气转为赞叹)\n这把精钢打造的长刀，刀身隐隐泛着青芒，显然是出自名家之手。八千金币的报价，不仅没有虚高，反而可以说是物超所值。李浩的眼中闪过一丝贪婪的光芒，手指不自觉地摩挲着腰间的钱袋。(意味深长地停顿)\n这样的好刀，在市面上可遇不可求。若是能...</w:t>
      </w:r>
    </w:p>
    <w:p>
      <w:r>
        <w:rPr>
          <w:b w:val="0"/>
          <w:sz w:val="20"/>
        </w:rPr>
        <w:t>（低沉而略带讽刺的旁白声）镜头缓缓推进，聚焦在李浩微微上扬的嘴角上。此刻他的内心正如沸腾的油锅，表面上却强装镇定。那把价值连城的宝刀就摆在眼前，而这个不知天高地厚的小子，竟然主动提出如此荒唐的赌约。（语气转为轻蔑）在李浩眼中，龙尘简直就像一只主动跳进陷阱的猎物。他仿佛已经看到五千金币和那把宝刀同时落入自己囊中的场景，内心的狂喜几乎要冲破那张故作严肃的面具。（停顿片刻，镜头切换至李浩紧握的拳头）这个自以为精明的赌局，殊不知正一步步走进别人设下的圈套。李浩的每一个细胞都在叫嚣着：快答应他！这简直是天上掉下来的馅饼！</w:t>
      </w:r>
    </w:p>
    <w:p>
      <w:r>
        <w:rPr>
          <w:b/>
          <w:sz w:val="24"/>
        </w:rPr>
        <w:t>李浩：（冷笑着用刀鞘轻拍手掌）呵，我李浩在江湖上混了这么多年，最讲究的就是个信字。倒是你...（眯起眼睛打量着对方）该不会是想耍什么花招吧？</w:t>
      </w:r>
    </w:p>
    <w:p>
      <w:r>
        <w:rPr>
          <w:b/>
          <w:sz w:val="24"/>
        </w:rPr>
        <w:t>石峰：（冷笑着将宝刀拍在桌上）我石峰向来说一是一，从不食言。这把刀，就放在这里作证。倒是某些人...（意味深长地瞥了眼李浩）输了可别哭鼻子耍赖啊。</w:t>
      </w:r>
    </w:p>
    <w:p>
      <w:r>
        <w:rPr>
          <w:b/>
          <w:sz w:val="24"/>
        </w:rPr>
        <w:t>李浩：（冷笑一声，眼神轻蔑）"哼，好啊！那就去擂台签契约吧。今天要是不把你打得满地找牙，我李浩两个字倒过来写！"（握紧拳头，指节咔咔作响）</w:t>
      </w:r>
    </w:p>
    <w:p>
      <w:r>
        <w:rPr>
          <w:b w:val="0"/>
          <w:sz w:val="20"/>
        </w:rPr>
        <w:t>（低沉而富有张力的旁白）龙尘负手而立，面容如古井般平静。然而那双深邃的眼眸中，隐隐闪过一丝阴霾。在他眼中，李浩不过是周耀阳身边摇尾乞怜的走狗，根本不值得他正眼相看。但此刻，他心中正翻涌着一个更深的疑虑——这些人如此处心积虑地针对自己，背后究竟藏着怎样不可告人的阴谋？（语气渐沉）\n擂台上的契约即将签订，但真正的暗流，才刚刚开始涌动...</w:t>
      </w:r>
    </w:p>
    <w:p>
      <w:r>
        <w:rPr>
          <w:b w:val="0"/>
          <w:sz w:val="20"/>
        </w:rPr>
        <w:t>[旁白低沉而富有张力的声音]（镜头随着龙尘一行人的脚步缓缓推进）"阴谋的迷雾终将散去，真相如同黎明前的第一缕阳光，必将刺破黑暗。龙尘面色如常，但眼中闪过的冷芒却暴露了他内心的警觉。一行人穿过熙攘的街道，向着帝都外那座见证过无数恩怨的古老擂台走去。每一步都踏在命运的节点上，每一秒都在酝酿着一场风暴。"（画面渐暗，只留下远去的背影和擂台的轮廓）</w:t>
      </w:r>
    </w:p>
    <w:p>
      <w:r>
        <w:rPr>
          <w:b/>
          <w:sz w:val="24"/>
        </w:rPr>
        <w:t>李浩：（强装凶狠但眼神闪烁）石...石峰！你这个废物也敢来凑热闹？今天就让你们兄弟俩一起尝尝我的厉害！</w:t>
      </w:r>
    </w:p>
    <w:p>
      <w:r>
        <w:rPr>
          <w:b w:val="0"/>
          <w:sz w:val="20"/>
        </w:rPr>
        <w:t>（低沉而富有张力的旁白声）夕阳的余晖洒在通往帝都外的官道上，龙尘一行人步履匆匆。镜头缓缓拉近，定格在李浩那张因愤怒而扭曲的脸上。（语气转为轻蔑）\n李浩的吼叫声在空气中颤抖着。他面前站着的，是同样身为世子的石峰。但两人之间的差距，就如同天堑般不可逾越。（声音渐沉，带着压迫感）\n石峰——聚气八重天的强者，周身萦绕着若有若无的真气波动。而李浩？不过是个勉强达到三重天的跳梁小丑罢了。（意味深长的停顿）\n这场实力悬殊的对峙，就像一面照妖镜，将李浩色厉内荏的本质照得无所遁形。</w:t>
      </w:r>
    </w:p>
    <w:p>
      <w:r>
        <w:rPr>
          <w:b w:val="0"/>
          <w:sz w:val="20"/>
        </w:rPr>
        <w:t>龙尘略微沉吟，目光中闪过一丝思索之色。</w:t>
      </w:r>
    </w:p>
    <w:p>
      <w:r>
        <w:rPr>
          <w:b/>
          <w:sz w:val="24"/>
        </w:rPr>
        <w:t>李浩：（强装镇定，声音却有些发颤）石峰！你...你别太过分！我李家虽然现在不如从前，但也不是你能随便羞辱的！（握紧拳头）要赌就赌，少在这里说这些没用的！</w:t>
      </w:r>
    </w:p>
    <w:p>
      <w:r>
        <w:rPr>
          <w:b w:val="0"/>
          <w:sz w:val="20"/>
        </w:rPr>
        <w:t>[旁白]\n（镜头缓缓拉近，聚焦在李浩阴鸷的面容上）李浩嘴角勾起一抹讥讽的弧度，眼中闪烁着轻蔑的光芒。他居高临下地打量着眼前这个修为低微的世子，仿佛在看一只不自量力的蝼蚁。（特写镜头掠过李浩腰间悬挂的玉佩，上面刻着"聚气八重"的纹样）"加赌注？"他刻意拖长了语调，声音里带着刺骨的寒意，"就凭你这点微末修为..."（镜头切换至李浩微微前倾的身姿，压迫感十足）他忽然爆发出一阵刺耳的大笑，笑声中满是嘲弄："怕是连给我当奴隶都不够格！"</w:t>
      </w:r>
    </w:p>
    <w:p>
      <w:r>
        <w:rPr>
          <w:b/>
          <w:sz w:val="24"/>
        </w:rPr>
        <w:t>龙尘：（眼神闪烁着狡黠的光芒，嘴角挂着玩味的笑容）石兄，你那把宝贝刀...借小弟耍耍如何？</w:t>
      </w:r>
    </w:p>
    <w:p>
      <w:r>
        <w:rPr>
          <w:b/>
          <w:sz w:val="24"/>
        </w:rPr>
        <w:t>石峰：（随手将腰间宝刀解下，漫不经心地抛给李浩）喏，拿去吧。不过可别给我弄坏了，这可是我花三千两银子从西域商人那儿淘来的宝贝。（嘴角扬起一抹玩味的笑）要是输了...哼哼，我可得从你身上讨回来。</w:t>
      </w:r>
    </w:p>
    <w:p>
      <w:r>
        <w:rPr>
          <w:b/>
          <w:sz w:val="24"/>
        </w:rPr>
        <w:t>龙尘：（嘴角勾起一抹冷笑，眼神轻蔑地扫过对方）哼，这把破刀也敢叫价五千？也罢，本少爷就陪你玩玩。（随手将宝刀扔在桌上）不过...（突然眯起眼睛）若是你输了却拿不出钱来，可别怪我不客气。</w:t>
      </w:r>
    </w:p>
    <w:p>
      <w:r>
        <w:rPr>
          <w:b/>
          <w:sz w:val="24"/>
        </w:rPr>
        <w:t>李浩：（冷笑一声，手指轻抚刀鞘）呵，我李浩行走江湖多年，向来一言九鼎。你若信不过我，大可以找在场诸位做个见证。（环视四周，提高音量）各位说是不是？</w:t>
      </w:r>
    </w:p>
    <w:p>
      <w:r>
        <w:rPr>
          <w:b/>
          <w:sz w:val="24"/>
        </w:rPr>
        <w:t>石峰：（冷哼一声，手按在刀柄上）我石峰在这片地界混了这么多年，靠的就是一个信字。这把刀虽不是什么神兵利器，但也是我出生入死换来的。今天既然敢跟你赌，就不怕你赖账！（眼神凌厉地盯着对方）倒是你...要是输了想耍赖，可别怪我的刀不长眼。</w:t>
      </w:r>
    </w:p>
    <w:p>
      <w:r>
        <w:rPr>
          <w:b w:val="0"/>
          <w:sz w:val="20"/>
        </w:rPr>
        <w:t>【场景：昏暗的赌坊内，烛火摇曳】（石峰将一柄寒光凛冽的宝刀重重拍在桌上，刀身与木桌相撞发出沉闷的响声）旁白：（低沉而略带嘲讽）石峰嘴角勾起一抹冷笑，眼神中闪过一丝轻蔑。他缓缓环视四周，手指在刀鞘上有节奏地敲击着。（特写镜头：石峰的手指在刀鞘上敲出"嗒、嗒"的声响）旁白：（语气渐强）那冷笑中藏着不容置疑的自信，仿佛在嘲弄着所有质疑者的胆怯。赌坊内的空气似乎都因这声冷笑而凝固了几分。</w:t>
      </w:r>
    </w:p>
    <w:p>
      <w:r>
        <w:rPr>
          <w:b/>
          <w:sz w:val="24"/>
        </w:rPr>
        <w:t>李浩：(双手抱胸，不屑地扬起下巴)呵，口气不小啊。行啊，那就擂台上见真章，看看到底是谁满地找牙！</w:t>
      </w:r>
    </w:p>
    <w:p>
      <w:r>
        <w:rPr>
          <w:b w:val="0"/>
          <w:sz w:val="20"/>
        </w:rPr>
        <w:t>[镜头缓缓推进，聚焦在李浩那张因兴奋而微微泛红的脸上](旁白低沉而富有张力的声音)\n"李浩的眼中闪过一丝狂喜的光芒，嘴角不自觉地上扬。他挺直腰板，整个人仿佛被注入了新的力量，连说话时都带着掩饰不住的得意。"[镜头特写李浩握紧的拳头]"'终于等到这一刻了'，他在心里默念着，仿佛已经看到胜利在向他招手。那副志得意满的模样，与对面石峰冷峻的面容形成鲜明对比。"</w:t>
      </w:r>
    </w:p>
    <w:p>
      <w:r>
        <w:rPr>
          <w:b/>
          <w:sz w:val="24"/>
        </w:rPr>
        <w:t>龙尘：（嘴角勾起一抹玩味的笑容）"没问题，不过我要加赌注。"龙尘摸着下巴思索片刻，眼中闪过一丝狡黠。</w:t>
      </w:r>
    </w:p>
    <w:p>
      <w:r>
        <w:rPr>
          <w:b/>
          <w:sz w:val="24"/>
        </w:rPr>
        <w:t>李浩：（双手抱胸，一脸轻蔑地上下打量着龙尘）加赌注？哈哈哈...（突然夸张地大笑）你们龙家现在怕是连锅都揭不开了吧？（凑近一步，压低声音）怎么？想拿你家那破宅子来赌？（突然提高音量）还是说...（阴险地眯起眼睛）你输了就乖乖给我当奴隶？</w:t>
      </w:r>
    </w:p>
    <w:p>
      <w:r>
        <w:rPr>
          <w:b/>
          <w:sz w:val="24"/>
        </w:rPr>
        <w:t>龙尘：（转头看向身旁的石姓同伴，嘴角微扬）石兄，你那把宝刀借我用用如何？</w:t>
      </w:r>
    </w:p>
    <w:p>
      <w:r>
        <w:rPr>
          <w:b/>
          <w:sz w:val="24"/>
        </w:rPr>
        <w:t>龙尘：（嘴角微扬，眼神中闪过一丝精光）李浩，这把刀虽然不是什么稀世珍宝，但至少值八千金币。今天我就吃点亏，算它五千。你赢了，刀归你；我赢了，你给我五千金币。这笔买卖，你稳赚不赔啊。（轻轻拍了拍石峰借来的宝刀）怎么？堂堂李家少爷，连这点小赌注都不敢接？</w:t>
      </w:r>
    </w:p>
    <w:p>
      <w:r>
        <w:rPr>
          <w:b/>
          <w:sz w:val="24"/>
        </w:rPr>
        <w:t>李浩：（轻蔑地挑眉，嘴角挂着讥讽的笑）"呵，龙大少爷，你这赌注倒是下得挺痛快啊。不过...（故意拖长音调）要是待会儿输了，你们龙家该不会又要耍赖不认账吧？毕竟这种事，你们也不是第一次干了。"</w:t>
      </w:r>
    </w:p>
    <w:p>
      <w:r>
        <w:rPr>
          <w:b/>
          <w:sz w:val="24"/>
        </w:rPr>
        <w:t>石峰：（轻蔑地瞥了李浩一眼，手指轻抚刀身）"呵，我石峰向来说一是一。这把刀跟了我三年，从没离过手。今日借给龙尘兄弟，那是信得过他的人品。"（突然眼神一厉，转向李浩）"至于某些人...输了要是敢赖账，我石峰的刀可不认人。"</w:t>
      </w:r>
    </w:p>
    <w:p>
      <w:r>
        <w:rPr>
          <w:b/>
          <w:sz w:val="24"/>
        </w:rPr>
        <w:t>李浩：（嘴角扬起一抹轻蔑的笑容，手中宝刀在阳光下泛着寒光）"好！那就去擂台签订契约吧！今天不把你打得满地找牙，我就不叫李浩！"（转头对龙尘抱拳）"龙兄作证，这把宝刀我李浩要定了！"（大步流星走向擂台，衣袍猎猎作响）"石峰，待会可别哭着求饶！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